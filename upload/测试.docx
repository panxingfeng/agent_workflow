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</wp:posOffset>
            </wp:positionH>
            <wp:positionV relativeFrom="page">
              <wp:posOffset>342900</wp:posOffset>
            </wp:positionV>
            <wp:extent cx="6870700" cy="20955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2095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3429000</wp:posOffset>
            </wp:positionH>
            <wp:positionV relativeFrom="page">
              <wp:posOffset>2603500</wp:posOffset>
            </wp:positionV>
            <wp:extent cx="3670300" cy="2667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581660</wp:posOffset>
            </wp:positionH>
            <wp:positionV relativeFrom="page">
              <wp:posOffset>3117850</wp:posOffset>
            </wp:positionV>
            <wp:extent cx="152400" cy="152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2971800</wp:posOffset>
            </wp:positionV>
            <wp:extent cx="6629400" cy="35560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56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6642100</wp:posOffset>
            </wp:positionV>
            <wp:extent cx="6629400" cy="3708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08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2603500</wp:posOffset>
            </wp:positionV>
            <wp:extent cx="1104900" cy="2667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66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694" w:val="left"/>
        </w:tabs>
        <w:autoSpaceDE w:val="0"/>
        <w:widowControl/>
        <w:spacing w:line="240" w:lineRule="auto" w:before="0" w:after="0"/>
        <w:ind w:left="290" w:right="0" w:firstLine="0"/>
        <w:jc w:val="left"/>
      </w:pPr>
      <w:r>
        <w:rPr>
          <w:w w:val="98.18181124600497"/>
          <w:rFonts w:ascii="Segoe UI" w:hAnsi="Segoe UI" w:eastAsia="Segoe UI"/>
          <w:b w:val="0"/>
          <w:i w:val="0"/>
          <w:color w:val="0969D9"/>
          <w:sz w:val="22"/>
        </w:rPr>
        <w:hyperlink r:id="rId9" w:history="1">
          <w:r>
            <w:rPr>
              <w:rStyle w:val="Hyperlink"/>
            </w:rPr>
            <w:t>panxingfeng</w:t>
          </w:r>
        </w:hyperlink>
      </w:r>
      <w:r>
        <w:rPr>
          <w:w w:val="98.18181124600497"/>
          <w:rFonts w:ascii="Segoe UI" w:hAnsi="Segoe UI" w:eastAsia="Segoe UI"/>
          <w:b w:val="0"/>
          <w:i w:val="0"/>
          <w:color w:val="58626E"/>
          <w:sz w:val="22"/>
        </w:rPr>
        <w:t xml:space="preserve"> /</w:t>
      </w:r>
      <w:r>
        <w:rPr>
          <w:w w:val="98.18181124600497"/>
          <w:rFonts w:ascii="Segoe UI Semibold" w:hAnsi="Segoe UI Semibold" w:eastAsia="Segoe UI Semibold"/>
          <w:b/>
          <w:i w:val="0"/>
          <w:color w:val="0969D9"/>
          <w:sz w:val="22"/>
        </w:rPr>
        <w:t xml:space="preserve"> </w:t>
      </w:r>
      <w:r>
        <w:rPr>
          <w:w w:val="98.18181124600497"/>
          <w:rFonts w:ascii="Segoe UI Semibold" w:hAnsi="Segoe UI Semibold" w:eastAsia="Segoe UI Semibold"/>
          <w:b/>
          <w:i w:val="0"/>
          <w:color w:val="0969D9"/>
          <w:sz w:val="22"/>
        </w:rPr>
        <w:hyperlink r:id="rId10" w:history="1">
          <w:r>
            <w:rPr>
              <w:rStyle w:val="Hyperlink"/>
            </w:rPr>
            <w:t xml:space="preserve">agent_chat_wechat </w:t>
          </w:r>
        </w:hyperlink>
      </w:r>
      <w:r>
        <w:tab/>
      </w:r>
      <w:r>
        <w:rPr>
          <w:w w:val="102.85714013235909"/>
          <w:rFonts w:ascii="Segoe UI Semibold" w:hAnsi="Segoe UI Semibold" w:eastAsia="Segoe UI Semibold"/>
          <w:b/>
          <w:i w:val="0"/>
          <w:color w:val="58626E"/>
          <w:sz w:val="14"/>
        </w:rPr>
        <w:t>Public</w:t>
      </w:r>
    </w:p>
    <w:p>
      <w:pPr>
        <w:autoSpaceDN w:val="0"/>
        <w:autoSpaceDE w:val="0"/>
        <w:widowControl/>
        <w:spacing w:line="187" w:lineRule="auto" w:before="230" w:after="0"/>
        <w:ind w:left="0" w:right="0" w:firstLine="0"/>
        <w:jc w:val="center"/>
      </w:pP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使用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>langchain/Ollama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开发智能体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>agent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聊天机器人框架，基于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>VChat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框架支持微信的群聊和个人用户聊天，实现飞书机器人</w:t>
      </w:r>
    </w:p>
    <w:p>
      <w:pPr>
        <w:autoSpaceDN w:val="0"/>
        <w:autoSpaceDE w:val="0"/>
        <w:widowControl/>
        <w:spacing w:line="187" w:lineRule="auto" w:before="30" w:after="0"/>
        <w:ind w:left="0" w:right="0" w:firstLine="0"/>
        <w:jc w:val="left"/>
      </w:pP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的接入，也可接入使用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>react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进行前端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>UI(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支持二次开发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>)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开发框架的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>AI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支持。</w:t>
      </w:r>
    </w:p>
    <w:p>
      <w:pPr>
        <w:autoSpaceDN w:val="0"/>
        <w:autoSpaceDE w:val="0"/>
        <w:widowControl/>
        <w:spacing w:line="240" w:lineRule="auto" w:before="224" w:after="64"/>
        <w:ind w:left="290" w:right="0" w:firstLine="0"/>
        <w:jc w:val="left"/>
      </w:pPr>
      <w:r>
        <w:rPr>
          <w:w w:val="98.82352492388557"/>
          <w:rFonts w:ascii="Segoe UI" w:hAnsi="Segoe UI" w:eastAsia="Segoe UI"/>
          <w:b w:val="0"/>
          <w:i w:val="0"/>
          <w:color w:val="58626E"/>
          <w:sz w:val="17"/>
        </w:rPr>
        <w:hyperlink r:id="rId11" w:history="1">
          <w:r>
            <w:rPr>
              <w:rStyle w:val="Hyperlink"/>
            </w:rPr>
            <w:t xml:space="preserve"> MIT license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.00000000000006" w:type="dxa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>
        <w:trPr>
          <w:trHeight w:hRule="exact" w:val="41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4" w:right="0" w:firstLine="0"/>
              <w:jc w:val="left"/>
            </w:pPr>
            <w:r>
              <w:rPr>
                <w:w w:val="98.82352492388557"/>
                <w:rFonts w:ascii="Segoe UI Semibold" w:hAnsi="Segoe UI Semibold" w:eastAsia="Segoe UI Semibold"/>
                <w:b/>
                <w:i w:val="0"/>
                <w:color w:val="58626E"/>
                <w:sz w:val="17"/>
              </w:rPr>
              <w:t>35</w:t>
            </w: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t xml:space="preserve"> stars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4" w:right="0" w:firstLine="0"/>
              <w:jc w:val="left"/>
            </w:pPr>
            <w:r>
              <w:rPr>
                <w:w w:val="98.82352492388557"/>
                <w:rFonts w:ascii="Segoe UI Semibold" w:hAnsi="Segoe UI Semibold" w:eastAsia="Segoe UI Semibold"/>
                <w:b/>
                <w:i w:val="0"/>
                <w:color w:val="58626E"/>
                <w:sz w:val="17"/>
              </w:rPr>
              <w:hyperlink r:id="rId12" w:history="1">
                <w:r>
                  <w:rPr>
                    <w:rStyle w:val="Hyperlink"/>
                  </w:rPr>
                  <w:t>0</w:t>
                </w:r>
              </w:hyperlink>
            </w: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hyperlink r:id="rId12" w:history="1">
                <w:r>
                  <w:rPr>
                    <w:rStyle w:val="Hyperlink"/>
                  </w:rPr>
                  <w:t xml:space="preserve"> forks </w:t>
                </w:r>
              </w:hyperlink>
            </w:r>
          </w:p>
        </w:tc>
        <w:tc>
          <w:tcPr>
            <w:tcW w:type="dxa" w:w="1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16" w:right="0" w:firstLine="0"/>
              <w:jc w:val="lef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hyperlink r:id="rId13" w:history="1">
                <w:r>
                  <w:rPr>
                    <w:rStyle w:val="Hyperlink"/>
                  </w:rPr>
                  <w:t xml:space="preserve"> Branches</w:t>
                </w:r>
              </w:hyperlink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hyperlink r:id="rId14" w:history="1">
                <w:r>
                  <w:rPr>
                    <w:rStyle w:val="Hyperlink"/>
                  </w:rPr>
                  <w:t xml:space="preserve"> Tags</w:t>
                </w:r>
              </w:hyperlink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24" w:right="0" w:firstLine="0"/>
              <w:jc w:val="lef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hyperlink r:id="rId15" w:history="1">
                <w:r>
                  <w:rPr>
                    <w:rStyle w:val="Hyperlink"/>
                  </w:rPr>
                  <w:t xml:space="preserve"> Activity</w:t>
                </w:r>
              </w:hyperlink>
            </w:r>
          </w:p>
        </w:tc>
        <w:tc>
          <w:tcPr>
            <w:tcW w:type="dxa" w:w="2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6" w:after="0"/>
              <w:ind w:left="0" w:right="538" w:firstLine="0"/>
              <w:jc w:val="right"/>
            </w:pPr>
            <w:r>
              <w:rPr>
                <w:w w:val="102.85714013235909"/>
                <w:rFonts w:ascii="Segoe UI Semibold" w:hAnsi="Segoe UI Semibold" w:eastAsia="Segoe UI Semibold"/>
                <w:b/>
                <w:i w:val="0"/>
                <w:color w:val="25292E"/>
                <w:sz w:val="14"/>
              </w:rPr>
              <w:t>Notifications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92" w:after="0"/>
              <w:ind w:left="0" w:right="278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16" w:history="1">
                <w:r>
                  <w:rPr>
                    <w:rStyle w:val="Hyperlink"/>
                  </w:rPr>
                  <w:t>Insights</w:t>
                </w:r>
              </w:hyperlink>
            </w:r>
          </w:p>
        </w:tc>
      </w:tr>
      <w:tr>
        <w:trPr>
          <w:trHeight w:hRule="exact" w:val="500"/>
        </w:trPr>
        <w:tc>
          <w:tcPr>
            <w:tcW w:type="dxa" w:w="638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0" w:right="3662" w:firstLine="0"/>
              <w:jc w:val="right"/>
            </w:pPr>
            <w:r>
              <w:rPr>
                <w:w w:val="102.85714013235909"/>
                <w:rFonts w:ascii="Segoe UI Semibold" w:hAnsi="Segoe UI Semibold" w:eastAsia="Segoe UI Semibold"/>
                <w:b/>
                <w:i w:val="0"/>
                <w:color w:val="25292E"/>
                <w:sz w:val="14"/>
              </w:rPr>
              <w:t xml:space="preserve"> Star</w:t>
            </w:r>
          </w:p>
        </w:tc>
        <w:tc>
          <w:tcPr>
            <w:tcW w:type="dxa" w:w="1596"/>
            <w:gridSpan w:val="2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250" w:right="0" w:firstLine="0"/>
              <w:jc w:val="left"/>
            </w:pPr>
            <w:r>
              <w:rPr>
                <w:w w:val="98.82352492388557"/>
                <w:rFonts w:ascii="Segoe UI Semibold" w:hAnsi="Segoe UI Semibold" w:eastAsia="Segoe UI Semibold"/>
                <w:b/>
                <w:i w:val="0"/>
                <w:color w:val="1F2328"/>
                <w:sz w:val="17"/>
              </w:rPr>
              <w:t>Code</w:t>
            </w:r>
          </w:p>
        </w:tc>
        <w:tc>
          <w:tcPr>
            <w:tcW w:type="dxa" w:w="5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8" w:right="0" w:firstLine="0"/>
              <w:jc w:val="lef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17" w:history="1">
                <w:r>
                  <w:rPr>
                    <w:rStyle w:val="Hyperlink"/>
                  </w:rPr>
                  <w:t>Issues</w:t>
                </w:r>
              </w:hyperlink>
            </w:r>
          </w:p>
        </w:tc>
        <w:tc>
          <w:tcPr>
            <w:tcW w:type="dxa" w:w="4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96" w:right="0" w:firstLine="0"/>
              <w:jc w:val="left"/>
            </w:pPr>
            <w:r>
              <w:rPr>
                <w:w w:val="102.85714013235909"/>
                <w:rFonts w:ascii="Segoe UI Semibold" w:hAnsi="Segoe UI Semibold" w:eastAsia="Segoe UI Semibold"/>
                <w:b/>
                <w:i w:val="0"/>
                <w:color w:val="1F2328"/>
                <w:sz w:val="14"/>
              </w:rPr>
              <w:hyperlink r:id="rId17" w:history="1">
                <w:r>
                  <w:rPr>
                    <w:rStyle w:val="Hyperlink"/>
                  </w:rPr>
                  <w:t>1</w:t>
                </w:r>
              </w:hyperlink>
            </w:r>
          </w:p>
        </w:tc>
        <w:tc>
          <w:tcPr>
            <w:tcW w:type="dxa" w:w="16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0" w:right="0" w:firstLine="0"/>
              <w:jc w:val="center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18" w:history="1">
                <w:r>
                  <w:rPr>
                    <w:rStyle w:val="Hyperlink"/>
                  </w:rPr>
                  <w:t>Pull requests</w:t>
                </w:r>
              </w:hyperlink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0" w:right="0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19" w:history="1">
                <w:r>
                  <w:rPr>
                    <w:rStyle w:val="Hyperlink"/>
                  </w:rPr>
                  <w:t>Discussions</w:t>
                </w:r>
              </w:hyperlink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0" w:right="234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20" w:history="1">
                <w:r>
                  <w:rPr>
                    <w:rStyle w:val="Hyperlink"/>
                  </w:rPr>
                  <w:t>Actions</w:t>
                </w:r>
              </w:hyperlink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0" w:right="0" w:firstLine="0"/>
              <w:jc w:val="center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21" w:history="1">
                <w:r>
                  <w:rPr>
                    <w:rStyle w:val="Hyperlink"/>
                  </w:rPr>
                  <w:t>Projects</w:t>
                </w:r>
              </w:hyperlink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0" w:right="0" w:firstLine="0"/>
              <w:jc w:val="center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22" w:history="1">
                <w:r>
                  <w:rPr>
                    <w:rStyle w:val="Hyperlink"/>
                  </w:rPr>
                  <w:t>Security</w:t>
                </w:r>
              </w:hyperlink>
            </w:r>
          </w:p>
        </w:tc>
        <w:tc>
          <w:tcPr>
            <w:tcW w:type="dxa" w:w="798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262" w:right="0" w:firstLine="0"/>
              <w:jc w:val="left"/>
            </w:pPr>
            <w:r>
              <w:rPr>
                <w:w w:val="98.82352492388557"/>
                <w:rFonts w:ascii="Segoe UI Semibold" w:hAnsi="Segoe UI Semibold" w:eastAsia="Segoe UI Semibold"/>
                <w:b/>
                <w:i w:val="0"/>
                <w:color w:val="25292E"/>
                <w:sz w:val="17"/>
              </w:rPr>
              <w:t xml:space="preserve"> master</w:t>
            </w:r>
          </w:p>
        </w:tc>
        <w:tc>
          <w:tcPr>
            <w:tcW w:type="dxa" w:w="116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78" w:firstLine="0"/>
              <w:jc w:val="right"/>
            </w:pPr>
            <w:r>
              <w:rPr>
                <w:w w:val="98.82352492388557"/>
                <w:rFonts w:ascii="Segoe UI Semibold" w:hAnsi="Segoe UI Semibold" w:eastAsia="Segoe UI Semibold"/>
                <w:b/>
                <w:i w:val="0"/>
                <w:color w:val="1F2328"/>
                <w:sz w:val="17"/>
              </w:rPr>
              <w:hyperlink r:id="rId13" w:history="1">
                <w:r>
                  <w:rPr>
                    <w:rStyle w:val="Hyperlink"/>
                  </w:rPr>
                  <w:t xml:space="preserve">1 </w:t>
                </w:r>
              </w:hyperlink>
            </w:r>
            <w:r>
              <w:rPr>
                <w:w w:val="98.82352492388557"/>
                <w:rFonts w:ascii="Segoe UI Semibold" w:hAnsi="Segoe UI Semibold" w:eastAsia="Segoe UI Semibold"/>
                <w:b/>
                <w:i w:val="0"/>
                <w:color w:val="58626E"/>
                <w:sz w:val="17"/>
              </w:rPr>
              <w:hyperlink r:id="rId13" w:history="1">
                <w:r>
                  <w:rPr>
                    <w:rStyle w:val="Hyperlink"/>
                  </w:rPr>
                  <w:t>Branch</w:t>
                </w:r>
              </w:hyperlink>
            </w:r>
          </w:p>
        </w:tc>
        <w:tc>
          <w:tcPr>
            <w:tcW w:type="dxa" w:w="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14" w:right="0" w:firstLine="0"/>
              <w:jc w:val="left"/>
            </w:pPr>
            <w:r>
              <w:rPr>
                <w:w w:val="98.82352492388557"/>
                <w:rFonts w:ascii="Segoe UI Semibold" w:hAnsi="Segoe UI Semibold" w:eastAsia="Segoe UI Semibold"/>
                <w:b/>
                <w:i w:val="0"/>
                <w:color w:val="1F2328"/>
                <w:sz w:val="17"/>
              </w:rPr>
              <w:hyperlink r:id="rId14" w:history="1">
                <w:r>
                  <w:rPr>
                    <w:rStyle w:val="Hyperlink"/>
                  </w:rPr>
                  <w:t xml:space="preserve">0 </w:t>
                </w:r>
              </w:hyperlink>
            </w:r>
            <w:r>
              <w:rPr>
                <w:w w:val="98.82352492388557"/>
                <w:rFonts w:ascii="Segoe UI Semibold" w:hAnsi="Segoe UI Semibold" w:eastAsia="Segoe UI Semibold"/>
                <w:b/>
                <w:i w:val="0"/>
                <w:color w:val="58626E"/>
                <w:sz w:val="17"/>
              </w:rPr>
              <w:hyperlink r:id="rId14" w:history="1">
                <w:r>
                  <w:rPr>
                    <w:rStyle w:val="Hyperlink"/>
                  </w:rPr>
                  <w:t>Tags</w:t>
                </w:r>
              </w:hyperlink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143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lef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t>Go to file</w:t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652" w:firstLine="0"/>
              <w:jc w:val="right"/>
            </w:pPr>
            <w:r>
              <w:rPr>
                <w:w w:val="98.82352492388557"/>
                <w:rFonts w:ascii="Segoe UI Semibold" w:hAnsi="Segoe UI Semibold" w:eastAsia="Segoe UI Semibold"/>
                <w:b/>
                <w:i w:val="0"/>
                <w:color w:val="25292E"/>
                <w:sz w:val="17"/>
              </w:rPr>
              <w:t>Go to file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236" w:right="0" w:firstLine="0"/>
              <w:jc w:val="left"/>
            </w:pPr>
            <w:r>
              <w:rPr>
                <w:w w:val="98.82352492388557"/>
                <w:rFonts w:ascii="Segoe UI Semibold" w:hAnsi="Segoe UI Semibold" w:eastAsia="Segoe UI Semibold"/>
                <w:b/>
                <w:i w:val="0"/>
                <w:color w:val="FFFFFF"/>
                <w:sz w:val="17"/>
              </w:rPr>
              <w:t>Code</w:t>
            </w:r>
          </w:p>
        </w:tc>
      </w:tr>
      <w:tr>
        <w:trPr>
          <w:trHeight w:hRule="exact" w:val="720"/>
        </w:trPr>
        <w:tc>
          <w:tcPr>
            <w:tcW w:type="dxa" w:w="638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96" w:after="0"/>
              <w:ind w:left="370" w:right="0" w:firstLine="0"/>
              <w:jc w:val="left"/>
            </w:pPr>
            <w:r>
              <w:rPr>
                <w:w w:val="98.82352492388557"/>
                <w:rFonts w:ascii="Segoe UI Semibold" w:hAnsi="Segoe UI Semibold" w:eastAsia="Segoe UI Semibold"/>
                <w:b/>
                <w:i w:val="0"/>
                <w:color w:val="1F2328"/>
                <w:sz w:val="17"/>
              </w:rPr>
              <w:hyperlink r:id="rId26" w:history="1">
                <w:r>
                  <w:rPr>
                    <w:rStyle w:val="Hyperlink"/>
                  </w:rPr>
                  <w:t>panxingfeng</w:t>
                </w:r>
              </w:hyperlink>
            </w: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t xml:space="preserve"> </w:t>
            </w: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hyperlink r:id="rId27" w:history="1">
                <w:r>
                  <w:rPr>
                    <w:rStyle w:val="Hyperlink"/>
                  </w:rPr>
                  <w:t>Update README.md</w:t>
                </w:r>
              </w:hyperlink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4" w:after="0"/>
              <w:ind w:left="236" w:right="0" w:firstLine="0"/>
              <w:jc w:val="left"/>
            </w:pPr>
            <w:r>
              <w:rPr>
                <w:w w:val="102.85714013235909"/>
                <w:rFonts w:ascii="Segoe UI" w:hAnsi="Segoe UI" w:eastAsia="Segoe UI"/>
                <w:b w:val="0"/>
                <w:i w:val="0"/>
                <w:color w:val="58626E"/>
                <w:sz w:val="14"/>
              </w:rPr>
              <w:hyperlink r:id="rId27" w:history="1">
                <w:r>
                  <w:rPr>
                    <w:rStyle w:val="Hyperlink"/>
                  </w:rPr>
                  <w:t>df89458</w:t>
                </w:r>
              </w:hyperlink>
            </w:r>
            <w:r>
              <w:rPr>
                <w:w w:val="102.85714013235909"/>
                <w:rFonts w:ascii="Segoe UI" w:hAnsi="Segoe UI" w:eastAsia="Segoe UI"/>
                <w:b w:val="0"/>
                <w:i w:val="0"/>
                <w:color w:val="58626E"/>
                <w:sz w:val="14"/>
              </w:rPr>
              <w:t xml:space="preserve"> · 8 hours ago</w:t>
            </w:r>
          </w:p>
        </w:tc>
        <w:tc>
          <w:tcPr>
            <w:tcW w:type="dxa" w:w="798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4" w:after="0"/>
              <w:ind w:left="0" w:right="488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28" w:history="1">
                <w:r>
                  <w:rPr>
                    <w:rStyle w:val="Hyperlink"/>
                  </w:rPr>
                  <w:t>.idea</w:t>
                </w:r>
              </w:hyperlink>
            </w:r>
          </w:p>
        </w:tc>
        <w:tc>
          <w:tcPr>
            <w:tcW w:type="dxa" w:w="51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358" w:after="0"/>
              <w:ind w:left="0" w:right="2504" w:firstLine="0"/>
              <w:jc w:val="right"/>
            </w:pPr>
            <w:r>
              <w:rPr>
                <w:w w:val="98.82352492388557"/>
                <w:rFonts w:ascii="Microsoft YaHei" w:hAnsi="Microsoft YaHei" w:eastAsia="Microsoft YaHei"/>
                <w:b w:val="0"/>
                <w:i w:val="0"/>
                <w:color w:val="58626E"/>
                <w:sz w:val="17"/>
              </w:rPr>
              <w:hyperlink r:id="rId29" w:history="1">
                <w:r>
                  <w:rPr>
                    <w:rStyle w:val="Hyperlink"/>
                  </w:rPr>
                  <w:t>新建任务</w:t>
                </w:r>
              </w:hyperlink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4" w:after="0"/>
              <w:ind w:left="0" w:right="282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t>3 months ago</w:t>
            </w:r>
          </w:p>
        </w:tc>
        <w:tc>
          <w:tcPr>
            <w:tcW w:type="dxa" w:w="798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30" w:history="1">
                <w:r>
                  <w:rPr>
                    <w:rStyle w:val="Hyperlink"/>
                  </w:rPr>
                  <w:t>config</w:t>
                </w:r>
              </w:hyperlink>
            </w:r>
          </w:p>
        </w:tc>
        <w:tc>
          <w:tcPr>
            <w:tcW w:type="dxa" w:w="51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1906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hyperlink r:id="rId31" w:history="1">
                <w:r>
                  <w:rPr>
                    <w:rStyle w:val="Hyperlink"/>
                  </w:rPr>
                  <w:t>Update config.py</w:t>
                </w:r>
              </w:hyperlink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282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t>2 weeks ago</w:t>
            </w:r>
          </w:p>
        </w:tc>
        <w:tc>
          <w:tcPr>
            <w:tcW w:type="dxa" w:w="798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0" w:firstLine="0"/>
              <w:jc w:val="center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32" w:history="1">
                <w:r>
                  <w:rPr>
                    <w:rStyle w:val="Hyperlink"/>
                  </w:rPr>
                  <w:t>images</w:t>
                </w:r>
              </w:hyperlink>
            </w:r>
          </w:p>
        </w:tc>
        <w:tc>
          <w:tcPr>
            <w:tcW w:type="dxa" w:w="51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1714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hyperlink r:id="rId33" w:history="1">
                <w:r>
                  <w:rPr>
                    <w:rStyle w:val="Hyperlink"/>
                  </w:rPr>
                  <w:t>Add files via upload</w:t>
                </w:r>
              </w:hyperlink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282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t>2 weeks ago</w:t>
            </w:r>
          </w:p>
        </w:tc>
        <w:tc>
          <w:tcPr>
            <w:tcW w:type="dxa" w:w="798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34" w:history="1">
                <w:r>
                  <w:rPr>
                    <w:rStyle w:val="Hyperlink"/>
                  </w:rPr>
                  <w:t>playground</w:t>
                </w:r>
              </w:hyperlink>
            </w:r>
          </w:p>
        </w:tc>
        <w:tc>
          <w:tcPr>
            <w:tcW w:type="dxa" w:w="51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center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hyperlink r:id="rId35" w:history="1">
                <w:r>
                  <w:rPr>
                    <w:rStyle w:val="Hyperlink"/>
                  </w:rPr>
                  <w:t>Update agent.py</w:t>
                </w:r>
              </w:hyperlink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282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t>2 months ago</w:t>
            </w:r>
          </w:p>
        </w:tc>
        <w:tc>
          <w:tcPr>
            <w:tcW w:type="dxa" w:w="798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36" w:history="1">
                <w:r>
                  <w:rPr>
                    <w:rStyle w:val="Hyperlink"/>
                  </w:rPr>
                  <w:t>server</w:t>
                </w:r>
              </w:hyperlink>
            </w:r>
          </w:p>
        </w:tc>
        <w:tc>
          <w:tcPr>
            <w:tcW w:type="dxa" w:w="51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1576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hyperlink r:id="rId37" w:history="1">
                <w:r>
                  <w:rPr>
                    <w:rStyle w:val="Hyperlink"/>
                  </w:rPr>
                  <w:t>Update gpt_model.py</w:t>
                </w:r>
              </w:hyperlink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282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t>last month</w:t>
            </w:r>
          </w:p>
        </w:tc>
        <w:tc>
          <w:tcPr>
            <w:tcW w:type="dxa" w:w="798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472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38" w:history="1">
                <w:r>
                  <w:rPr>
                    <w:rStyle w:val="Hyperlink"/>
                  </w:rPr>
                  <w:t>tools</w:t>
                </w:r>
              </w:hyperlink>
            </w:r>
          </w:p>
        </w:tc>
        <w:tc>
          <w:tcPr>
            <w:tcW w:type="dxa" w:w="51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2076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hyperlink r:id="rId39" w:history="1">
                <w:r>
                  <w:rPr>
                    <w:rStyle w:val="Hyperlink"/>
                  </w:rPr>
                  <w:t>Update tool.py</w:t>
                </w:r>
              </w:hyperlink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282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t>2 months ago</w:t>
            </w:r>
          </w:p>
        </w:tc>
        <w:tc>
          <w:tcPr>
            <w:tcW w:type="dxa" w:w="798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224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11" w:history="1">
                <w:r>
                  <w:rPr>
                    <w:rStyle w:val="Hyperlink"/>
                  </w:rPr>
                  <w:t>LICENSE</w:t>
                </w:r>
              </w:hyperlink>
            </w:r>
          </w:p>
        </w:tc>
        <w:tc>
          <w:tcPr>
            <w:tcW w:type="dxa" w:w="51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hyperlink r:id="rId40" w:history="1">
                <w:r>
                  <w:rPr>
                    <w:rStyle w:val="Hyperlink"/>
                  </w:rPr>
                  <w:t>Create LICENSE</w:t>
                </w:r>
              </w:hyperlink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282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t>last week</w:t>
            </w:r>
          </w:p>
        </w:tc>
        <w:tc>
          <w:tcPr>
            <w:tcW w:type="dxa" w:w="798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382" w:right="0" w:firstLine="0"/>
              <w:jc w:val="lef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41" w:history="1">
                <w:r>
                  <w:rPr>
                    <w:rStyle w:val="Hyperlink"/>
                  </w:rPr>
                  <w:t>README.md</w:t>
                </w:r>
              </w:hyperlink>
            </w:r>
          </w:p>
        </w:tc>
        <w:tc>
          <w:tcPr>
            <w:tcW w:type="dxa" w:w="412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946" w:right="0" w:firstLine="0"/>
              <w:jc w:val="lef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hyperlink r:id="rId27" w:history="1">
                <w:r>
                  <w:rPr>
                    <w:rStyle w:val="Hyperlink"/>
                  </w:rPr>
                  <w:t>Update README.md</w:t>
                </w:r>
              </w:hyperlink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282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t>8 hours ago</w:t>
            </w:r>
          </w:p>
        </w:tc>
        <w:tc>
          <w:tcPr>
            <w:tcW w:type="dxa" w:w="798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254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42" w:history="1">
                <w:r>
                  <w:rPr>
                    <w:rStyle w:val="Hyperlink"/>
                  </w:rPr>
                  <w:t>main.py</w:t>
                </w:r>
              </w:hyperlink>
            </w:r>
          </w:p>
        </w:tc>
        <w:tc>
          <w:tcPr>
            <w:tcW w:type="dxa" w:w="51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center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hyperlink r:id="rId43" w:history="1">
                <w:r>
                  <w:rPr>
                    <w:rStyle w:val="Hyperlink"/>
                  </w:rPr>
                  <w:t>Update main.py</w:t>
                </w:r>
              </w:hyperlink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282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t>2 months ago</w:t>
            </w:r>
          </w:p>
        </w:tc>
        <w:tc>
          <w:tcPr>
            <w:tcW w:type="dxa" w:w="798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38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382" w:right="0" w:firstLine="0"/>
              <w:jc w:val="lef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hyperlink r:id="rId44" w:history="1">
                <w:r>
                  <w:rPr>
                    <w:rStyle w:val="Hyperlink"/>
                  </w:rPr>
                  <w:t>requirements.txt</w:t>
                </w:r>
              </w:hyperlink>
            </w:r>
          </w:p>
        </w:tc>
        <w:tc>
          <w:tcPr>
            <w:tcW w:type="dxa" w:w="399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816" w:right="0" w:firstLine="0"/>
              <w:jc w:val="lef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hyperlink r:id="rId45" w:history="1">
                <w:r>
                  <w:rPr>
                    <w:rStyle w:val="Hyperlink"/>
                  </w:rPr>
                  <w:t>Update requirements.txt</w:t>
                </w:r>
              </w:hyperlink>
            </w:r>
          </w:p>
        </w:tc>
        <w:tc>
          <w:tcPr>
            <w:tcW w:type="dxa" w:w="2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282" w:firstLine="0"/>
              <w:jc w:val="righ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58626E"/>
                <w:sz w:val="17"/>
              </w:rPr>
              <w:t>2 months ago</w:t>
            </w:r>
          </w:p>
        </w:tc>
        <w:tc>
          <w:tcPr>
            <w:tcW w:type="dxa" w:w="798"/>
            <w:vMerge/>
            <w:tcBorders/>
          </w:tcPr>
          <w:p/>
        </w:tc>
      </w:tr>
      <w:tr>
        <w:trPr>
          <w:trHeight w:hRule="exact" w:val="53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0" w:right="192" w:firstLine="0"/>
              <w:jc w:val="right"/>
            </w:pPr>
            <w:r>
              <w:rPr>
                <w:w w:val="98.82352492388557"/>
                <w:rFonts w:ascii="Segoe UI Semibold" w:hAnsi="Segoe UI Semibold" w:eastAsia="Segoe UI Semibold"/>
                <w:b/>
                <w:i w:val="0"/>
                <w:color w:val="1F2328"/>
                <w:sz w:val="17"/>
              </w:rPr>
              <w:t>README</w:t>
            </w:r>
          </w:p>
        </w:tc>
        <w:tc>
          <w:tcPr>
            <w:tcW w:type="dxa" w:w="51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398" w:right="0" w:firstLine="0"/>
              <w:jc w:val="left"/>
            </w:pPr>
            <w:r>
              <w:rPr>
                <w:w w:val="98.82352492388557"/>
                <w:rFonts w:ascii="Segoe UI" w:hAnsi="Segoe UI" w:eastAsia="Segoe UI"/>
                <w:b w:val="0"/>
                <w:i w:val="0"/>
                <w:color w:val="1F2328"/>
                <w:sz w:val="17"/>
              </w:rPr>
              <w:t>MIT license</w:t>
            </w:r>
          </w:p>
        </w:tc>
        <w:tc>
          <w:tcPr>
            <w:tcW w:type="dxa" w:w="1596"/>
            <w:gridSpan w:val="2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502" w:after="0"/>
        <w:ind w:left="398" w:right="0" w:firstLine="0"/>
        <w:jc w:val="left"/>
      </w:pPr>
      <w:r>
        <w:rPr>
          <w:w w:val="101.05262555574114"/>
          <w:rFonts w:ascii="Segoe UI Semibold" w:hAnsi="Segoe UI Semibold" w:eastAsia="Segoe UI Semibold"/>
          <w:b/>
          <w:i w:val="0"/>
          <w:color w:val="1F2328"/>
          <w:sz w:val="38"/>
        </w:rPr>
        <w:t>AgentChatBot</w:t>
      </w:r>
    </w:p>
    <w:p>
      <w:pPr>
        <w:autoSpaceDN w:val="0"/>
        <w:autoSpaceDE w:val="0"/>
        <w:widowControl/>
        <w:spacing w:line="257" w:lineRule="auto" w:before="346" w:after="0"/>
        <w:ind w:left="0" w:right="0" w:firstLine="0"/>
        <w:jc w:val="center"/>
      </w:pPr>
      <w:r>
        <w:rPr>
          <w:w w:val="101.53846007127028"/>
          <w:rFonts w:ascii="Verdana" w:hAnsi="Verdana" w:eastAsia="Verdana"/>
          <w:b w:val="0"/>
          <w:i w:val="0"/>
          <w:color w:val="FFFFFF"/>
          <w:sz w:val="13"/>
        </w:rPr>
        <w:hyperlink r:id="rId46" w:history="1">
          <w:r>
            <w:rPr>
              <w:rStyle w:val="Hyperlink"/>
            </w:rPr>
            <w:t>python</w:t>
          </w:r>
        </w:hyperlink>
      </w:r>
      <w:r>
        <w:rPr>
          <w:w w:val="101.53846007127028"/>
          <w:rFonts w:ascii="Verdana" w:hAnsi="Verdana" w:eastAsia="Verdana"/>
          <w:b w:val="0"/>
          <w:i w:val="0"/>
          <w:color w:val="000000"/>
          <w:sz w:val="13"/>
        </w:rPr>
        <w:hyperlink r:id="rId46" w:history="1">
          <w:r>
            <w:rPr>
              <w:rStyle w:val="Hyperlink"/>
            </w:rPr>
            <w:t xml:space="preserve"> 3.10 </w:t>
          </w:r>
        </w:hyperlink>
      </w:r>
      <w:r>
        <w:rPr>
          <w:w w:val="101.53846007127028"/>
          <w:rFonts w:ascii="Verdana" w:hAnsi="Verdana" w:eastAsia="Verdana"/>
          <w:b w:val="0"/>
          <w:i w:val="0"/>
          <w:color w:val="FFFFFF"/>
          <w:sz w:val="13"/>
        </w:rPr>
        <w:hyperlink r:id="rId46" w:history="1">
          <w:r>
            <w:rPr>
              <w:rStyle w:val="Hyperlink"/>
            </w:rPr>
            <w:t>3.10</w:t>
          </w:r>
        </w:hyperlink>
      </w:r>
      <w:r>
        <w:rPr>
          <w:w w:val="101.53846007127028"/>
          <w:rFonts w:ascii="Verdana" w:hAnsi="Verdana" w:eastAsia="Verdana"/>
          <w:b w:val="0"/>
          <w:i w:val="0"/>
          <w:color w:val="000000"/>
          <w:sz w:val="13"/>
        </w:rPr>
        <w:hyperlink r:id="rId47" w:history="1">
          <w:r>
            <w:rPr>
              <w:rStyle w:val="Hyperlink"/>
            </w:rPr>
            <w:t xml:space="preserve">framework </w:t>
          </w:r>
        </w:hyperlink>
      </w:r>
      <w:r>
        <w:rPr>
          <w:w w:val="101.53846007127028"/>
          <w:rFonts w:ascii="Verdana" w:hAnsi="Verdana" w:eastAsia="Verdana"/>
          <w:b w:val="0"/>
          <w:i w:val="0"/>
          <w:color w:val="FFFFFF"/>
          <w:sz w:val="13"/>
        </w:rPr>
        <w:hyperlink r:id="rId47" w:history="1">
          <w:r>
            <w:rPr>
              <w:rStyle w:val="Hyperlink"/>
            </w:rPr>
            <w:t>framework</w:t>
          </w:r>
        </w:hyperlink>
      </w:r>
      <w:r>
        <w:rPr>
          <w:w w:val="101.53846007127028"/>
          <w:rFonts w:ascii="Verdana" w:hAnsi="Verdana" w:eastAsia="Verdana"/>
          <w:b w:val="0"/>
          <w:i w:val="0"/>
          <w:color w:val="000000"/>
          <w:sz w:val="13"/>
        </w:rPr>
        <w:hyperlink r:id="rId47" w:history="1">
          <w:r>
            <w:rPr>
              <w:rStyle w:val="Hyperlink"/>
            </w:rPr>
            <w:t xml:space="preserve"> langchain </w:t>
          </w:r>
        </w:hyperlink>
      </w:r>
      <w:r>
        <w:rPr>
          <w:w w:val="101.53846007127028"/>
          <w:rFonts w:ascii="Verdana" w:hAnsi="Verdana" w:eastAsia="Verdana"/>
          <w:b w:val="0"/>
          <w:i w:val="0"/>
          <w:color w:val="FFFFFF"/>
          <w:sz w:val="13"/>
        </w:rPr>
        <w:hyperlink r:id="rId47" w:history="1">
          <w:r>
            <w:rPr>
              <w:rStyle w:val="Hyperlink"/>
            </w:rPr>
            <w:t>langchain</w:t>
          </w:r>
        </w:hyperlink>
      </w:r>
      <w:r>
        <w:rPr>
          <w:w w:val="101.53846007127028"/>
          <w:rFonts w:ascii="Verdana" w:hAnsi="Verdana" w:eastAsia="Verdana"/>
          <w:b w:val="0"/>
          <w:i w:val="0"/>
          <w:color w:val="000000"/>
          <w:sz w:val="13"/>
        </w:rPr>
        <w:hyperlink r:id="rId48" w:history="1">
          <w:r>
            <w:rPr>
              <w:rStyle w:val="Hyperlink"/>
            </w:rPr>
            <w:t xml:space="preserve">license </w:t>
          </w:r>
        </w:hyperlink>
      </w:r>
      <w:r>
        <w:rPr>
          <w:w w:val="101.53846007127028"/>
          <w:rFonts w:ascii="Verdana" w:hAnsi="Verdana" w:eastAsia="Verdana"/>
          <w:b w:val="0"/>
          <w:i w:val="0"/>
          <w:color w:val="FFFFFF"/>
          <w:sz w:val="13"/>
        </w:rPr>
        <w:hyperlink r:id="rId48" w:history="1">
          <w:r>
            <w:rPr>
              <w:rStyle w:val="Hyperlink"/>
            </w:rPr>
            <w:t>license</w:t>
          </w:r>
        </w:hyperlink>
      </w:r>
      <w:r>
        <w:rPr>
          <w:w w:val="101.53846007127028"/>
          <w:rFonts w:ascii="Verdana" w:hAnsi="Verdana" w:eastAsia="Verdana"/>
          <w:b w:val="0"/>
          <w:i w:val="0"/>
          <w:color w:val="000000"/>
          <w:sz w:val="13"/>
        </w:rPr>
        <w:hyperlink r:id="rId48" w:history="1">
          <w:r>
            <w:rPr>
              <w:rStyle w:val="Hyperlink"/>
            </w:rPr>
            <w:t xml:space="preserve"> MIT </w:t>
          </w:r>
        </w:hyperlink>
      </w:r>
      <w:r>
        <w:rPr>
          <w:w w:val="101.53846007127028"/>
          <w:rFonts w:ascii="Verdana" w:hAnsi="Verdana" w:eastAsia="Verdana"/>
          <w:b w:val="0"/>
          <w:i w:val="0"/>
          <w:color w:val="FFFFFF"/>
          <w:sz w:val="13"/>
        </w:rPr>
        <w:hyperlink r:id="rId48" w:history="1">
          <w:r>
            <w:rPr>
              <w:rStyle w:val="Hyperlink"/>
            </w:rPr>
            <w:t>MIT</w:t>
          </w:r>
        </w:hyperlink>
      </w:r>
      <w:r>
        <w:rPr>
          <w:w w:val="101.53846007127028"/>
          <w:rFonts w:ascii="Verdana" w:hAnsi="Verdana" w:eastAsia="Verdana"/>
          <w:b w:val="0"/>
          <w:i w:val="0"/>
          <w:color w:val="000000"/>
          <w:sz w:val="13"/>
        </w:rPr>
        <w:hyperlink r:id="rId49" w:history="1">
          <w:r>
            <w:rPr>
              <w:rStyle w:val="Hyperlink"/>
            </w:rPr>
            <w:t xml:space="preserve">status </w:t>
          </w:r>
        </w:hyperlink>
      </w:r>
      <w:r>
        <w:rPr>
          <w:w w:val="101.53846007127028"/>
          <w:rFonts w:ascii="Verdana" w:hAnsi="Verdana" w:eastAsia="Verdana"/>
          <w:b w:val="0"/>
          <w:i w:val="0"/>
          <w:color w:val="FFFFFF"/>
          <w:sz w:val="13"/>
        </w:rPr>
        <w:hyperlink r:id="rId49" w:history="1">
          <w:r>
            <w:rPr>
              <w:rStyle w:val="Hyperlink"/>
            </w:rPr>
            <w:t>status</w:t>
          </w:r>
        </w:hyperlink>
      </w:r>
      <w:r>
        <w:rPr>
          <w:w w:val="101.53846007127028"/>
          <w:rFonts w:ascii="Verdana" w:hAnsi="Verdana" w:eastAsia="Verdana"/>
          <w:b w:val="0"/>
          <w:i w:val="0"/>
          <w:color w:val="000000"/>
          <w:sz w:val="13"/>
        </w:rPr>
        <w:hyperlink r:id="rId49" w:history="1">
          <w:r>
            <w:rPr>
              <w:rStyle w:val="Hyperlink"/>
            </w:rPr>
            <w:t xml:space="preserve"> active</w:t>
          </w:r>
        </w:hyperlink>
      </w:r>
    </w:p>
    <w:p>
      <w:pPr>
        <w:autoSpaceDN w:val="0"/>
        <w:autoSpaceDE w:val="0"/>
        <w:widowControl/>
        <w:spacing w:line="187" w:lineRule="auto" w:before="306" w:after="0"/>
        <w:ind w:left="0" w:right="0" w:firstLine="0"/>
        <w:jc w:val="center"/>
      </w:pP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基于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 langchain/Ollama 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的智能对话机器人，支持微信与飞书部署</w:t>
      </w:r>
    </w:p>
    <w:p>
      <w:pPr>
        <w:autoSpaceDN w:val="0"/>
        <w:autoSpaceDE w:val="0"/>
        <w:widowControl/>
        <w:spacing w:line="380" w:lineRule="exact" w:before="304" w:after="0"/>
        <w:ind w:left="398" w:right="0" w:firstLine="0"/>
        <w:jc w:val="left"/>
      </w:pPr>
      <w:r>
        <w:rPr>
          <w:rFonts w:ascii="helv" w:hAnsi="helv" w:eastAsia="helv"/>
          <w:b w:val="0"/>
          <w:i w:val="0"/>
          <w:color w:val="1F2328"/>
          <w:sz w:val="29"/>
        </w:rPr>
        <w:t>📚</w:t>
      </w:r>
      <w:r>
        <w:rPr>
          <w:rFonts w:ascii="Microsoft YaHei" w:hAnsi="Microsoft YaHei" w:eastAsia="Microsoft YaHei"/>
          <w:b/>
          <w:i w:val="0"/>
          <w:color w:val="1F2328"/>
          <w:sz w:val="29"/>
        </w:rPr>
        <w:t>目录</w:t>
      </w:r>
    </w:p>
    <w:p>
      <w:pPr>
        <w:autoSpaceDN w:val="0"/>
        <w:autoSpaceDE w:val="0"/>
        <w:widowControl/>
        <w:spacing w:line="185" w:lineRule="auto" w:before="286" w:after="0"/>
        <w:ind w:left="780" w:right="0" w:firstLine="0"/>
        <w:jc w:val="left"/>
      </w:pPr>
      <w:r>
        <w:rPr>
          <w:w w:val="101.05262555574114"/>
          <w:rFonts w:ascii="Microsoft YaHei" w:hAnsi="Microsoft YaHei" w:eastAsia="Microsoft YaHei"/>
          <w:b w:val="0"/>
          <w:i w:val="0"/>
          <w:color w:val="0969D9"/>
          <w:sz w:val="19"/>
        </w:rPr>
        <w:t>项目概览</w:t>
      </w:r>
    </w:p>
    <w:p>
      <w:pPr>
        <w:autoSpaceDN w:val="0"/>
        <w:autoSpaceDE w:val="0"/>
        <w:widowControl/>
        <w:spacing w:line="185" w:lineRule="auto" w:before="82" w:after="0"/>
        <w:ind w:left="780" w:right="0" w:firstLine="0"/>
        <w:jc w:val="left"/>
      </w:pPr>
      <w:r>
        <w:rPr>
          <w:w w:val="101.05262555574114"/>
          <w:rFonts w:ascii="Microsoft YaHei" w:hAnsi="Microsoft YaHei" w:eastAsia="Microsoft YaHei"/>
          <w:b w:val="0"/>
          <w:i w:val="0"/>
          <w:color w:val="0969D9"/>
          <w:sz w:val="19"/>
        </w:rPr>
        <w:t>核心功能</w:t>
      </w:r>
    </w:p>
    <w:p>
      <w:pPr>
        <w:autoSpaceDN w:val="0"/>
        <w:autoSpaceDE w:val="0"/>
        <w:widowControl/>
        <w:spacing w:line="185" w:lineRule="auto" w:before="82" w:after="0"/>
        <w:ind w:left="780" w:right="0" w:firstLine="0"/>
        <w:jc w:val="left"/>
      </w:pPr>
      <w:r>
        <w:rPr>
          <w:w w:val="101.05262555574114"/>
          <w:rFonts w:ascii="Microsoft YaHei" w:hAnsi="Microsoft YaHei" w:eastAsia="Microsoft YaHei"/>
          <w:b w:val="0"/>
          <w:i w:val="0"/>
          <w:color w:val="0969D9"/>
          <w:sz w:val="19"/>
        </w:rPr>
        <w:t>最新更新</w:t>
      </w:r>
    </w:p>
    <w:p>
      <w:pPr>
        <w:autoSpaceDN w:val="0"/>
        <w:autoSpaceDE w:val="0"/>
        <w:widowControl/>
        <w:spacing w:line="185" w:lineRule="auto" w:before="82" w:after="0"/>
        <w:ind w:left="780" w:right="0" w:firstLine="0"/>
        <w:jc w:val="left"/>
      </w:pPr>
      <w:r>
        <w:rPr>
          <w:w w:val="101.05262555574114"/>
          <w:rFonts w:ascii="Microsoft YaHei" w:hAnsi="Microsoft YaHei" w:eastAsia="Microsoft YaHei"/>
          <w:b w:val="0"/>
          <w:i w:val="0"/>
          <w:color w:val="0969D9"/>
          <w:sz w:val="19"/>
        </w:rPr>
        <w:t>快速开始</w:t>
      </w:r>
    </w:p>
    <w:p>
      <w:pPr>
        <w:autoSpaceDN w:val="0"/>
        <w:autoSpaceDE w:val="0"/>
        <w:widowControl/>
        <w:spacing w:line="185" w:lineRule="auto" w:before="82" w:after="0"/>
        <w:ind w:left="780" w:right="0" w:firstLine="0"/>
        <w:jc w:val="left"/>
      </w:pPr>
      <w:r>
        <w:rPr>
          <w:w w:val="101.05262555574114"/>
          <w:rFonts w:ascii="Microsoft YaHei" w:hAnsi="Microsoft YaHei" w:eastAsia="Microsoft YaHei"/>
          <w:b w:val="0"/>
          <w:i w:val="0"/>
          <w:color w:val="0969D9"/>
          <w:sz w:val="19"/>
        </w:rPr>
        <w:t>配置说明</w:t>
      </w:r>
    </w:p>
    <w:p>
      <w:pPr>
        <w:autoSpaceDN w:val="0"/>
        <w:autoSpaceDE w:val="0"/>
        <w:widowControl/>
        <w:spacing w:line="185" w:lineRule="auto" w:before="82" w:after="0"/>
        <w:ind w:left="780" w:right="0" w:firstLine="0"/>
        <w:jc w:val="left"/>
      </w:pPr>
      <w:r>
        <w:rPr>
          <w:w w:val="101.05262555574114"/>
          <w:rFonts w:ascii="Microsoft YaHei" w:hAnsi="Microsoft YaHei" w:eastAsia="Microsoft YaHei"/>
          <w:b w:val="0"/>
          <w:i w:val="0"/>
          <w:color w:val="0969D9"/>
          <w:sz w:val="19"/>
        </w:rPr>
        <w:t>工具开发</w:t>
      </w:r>
    </w:p>
    <w:p>
      <w:pPr>
        <w:autoSpaceDN w:val="0"/>
        <w:autoSpaceDE w:val="0"/>
        <w:widowControl/>
        <w:spacing w:line="185" w:lineRule="auto" w:before="82" w:after="0"/>
        <w:ind w:left="780" w:right="0" w:firstLine="0"/>
        <w:jc w:val="left"/>
      </w:pPr>
      <w:r>
        <w:rPr>
          <w:w w:val="101.05262555574114"/>
          <w:rFonts w:ascii="Microsoft YaHei" w:hAnsi="Microsoft YaHei" w:eastAsia="Microsoft YaHei"/>
          <w:b w:val="0"/>
          <w:i w:val="0"/>
          <w:color w:val="0969D9"/>
          <w:sz w:val="19"/>
        </w:rPr>
        <w:t>开发计划</w:t>
      </w:r>
    </w:p>
    <w:p>
      <w:pPr>
        <w:sectPr>
          <w:pgSz w:w="11918" w:h="16858"/>
          <w:pgMar w:top="378" w:right="800" w:bottom="302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6908800</wp:posOffset>
            </wp:positionV>
            <wp:extent cx="5880100" cy="10033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03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70" w:val="left"/>
        </w:tabs>
        <w:autoSpaceDE w:val="0"/>
        <w:widowControl/>
        <w:spacing w:line="240" w:lineRule="auto" w:before="12" w:after="0"/>
        <w:ind w:left="7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01.05262555574114"/>
          <w:rFonts w:ascii="Microsoft YaHei" w:hAnsi="Microsoft YaHei" w:eastAsia="Microsoft YaHei"/>
          <w:b w:val="0"/>
          <w:i w:val="0"/>
          <w:color w:val="0969D9"/>
          <w:sz w:val="19"/>
          <w:u w:val="single"/>
        </w:rPr>
        <w:t>模型支持</w:t>
      </w:r>
    </w:p>
    <w:p>
      <w:pPr>
        <w:autoSpaceDN w:val="0"/>
        <w:tabs>
          <w:tab w:pos="970" w:val="left"/>
        </w:tabs>
        <w:autoSpaceDE w:val="0"/>
        <w:widowControl/>
        <w:spacing w:line="240" w:lineRule="auto" w:before="82" w:after="0"/>
        <w:ind w:left="7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01.05262555574114"/>
          <w:rFonts w:ascii="Microsoft YaHei" w:hAnsi="Microsoft YaHei" w:eastAsia="Microsoft YaHei"/>
          <w:b w:val="0"/>
          <w:i w:val="0"/>
          <w:color w:val="0969D9"/>
          <w:sz w:val="19"/>
          <w:u w:val="single"/>
        </w:rPr>
        <w:t>相关项目</w:t>
      </w:r>
    </w:p>
    <w:p>
      <w:pPr>
        <w:autoSpaceDN w:val="0"/>
        <w:autoSpaceDE w:val="0"/>
        <w:widowControl/>
        <w:spacing w:line="380" w:lineRule="exact" w:before="304" w:after="0"/>
        <w:ind w:left="588" w:right="0" w:firstLine="0"/>
        <w:jc w:val="left"/>
      </w:pPr>
      <w:r>
        <w:rPr>
          <w:rFonts w:ascii="helv" w:hAnsi="helv" w:eastAsia="helv"/>
          <w:b w:val="0"/>
          <w:i w:val="0"/>
          <w:color w:val="1F2328"/>
          <w:sz w:val="29"/>
        </w:rPr>
        <w:t>🌟</w:t>
      </w:r>
      <w:r>
        <w:rPr>
          <w:rFonts w:ascii="Microsoft YaHei" w:hAnsi="Microsoft YaHei" w:eastAsia="Microsoft YaHei"/>
          <w:b/>
          <w:i w:val="0"/>
          <w:color w:val="1F2328"/>
          <w:sz w:val="29"/>
        </w:rPr>
        <w:t>项目概览</w:t>
      </w:r>
    </w:p>
    <w:p>
      <w:pPr>
        <w:autoSpaceDN w:val="0"/>
        <w:autoSpaceDE w:val="0"/>
        <w:widowControl/>
        <w:spacing w:line="187" w:lineRule="auto" w:before="282" w:after="162"/>
        <w:ind w:left="588" w:right="0" w:firstLine="0"/>
        <w:jc w:val="left"/>
      </w:pP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AgentChatBot 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是一个基于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 langchain/Ollama 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的智能体框架，支持：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" w:type="dxa"/>
      </w:tblPr>
      <w:tblGrid>
        <w:gridCol w:w="5416"/>
        <w:gridCol w:w="5416"/>
      </w:tblGrid>
      <w:tr>
        <w:trPr>
          <w:trHeight w:hRule="exact" w:val="1386"/>
        </w:trPr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0" w:after="0"/>
              <w:ind w:left="66" w:right="3600" w:firstLine="0"/>
              <w:jc w:val="left"/>
            </w:pPr>
            <w:r>
              <w:rPr>
                <w:w w:val="101.05262555574114"/>
                <w:rFonts w:ascii="helv" w:hAnsi="helv" w:eastAsia="helv"/>
                <w:b w:val="0"/>
                <w:i w:val="0"/>
                <w:color w:val="1F2328"/>
                <w:sz w:val="19"/>
              </w:rPr>
              <w:t>🤖</w:t>
            </w:r>
            <w:r>
              <w:rPr>
                <w:w w:val="101.05262555574114"/>
                <w:rFonts w:ascii="Microsoft YaHei" w:hAnsi="Microsoft YaHei" w:eastAsia="Microsoft YaHei"/>
                <w:b w:val="0"/>
                <w:i w:val="0"/>
                <w:color w:val="1F2328"/>
                <w:sz w:val="19"/>
              </w:rPr>
              <w:t>私人微信部署</w:t>
            </w:r>
            <w:r>
              <w:rPr>
                <w:w w:val="101.05262555574114"/>
                <w:rFonts w:ascii="Segoe UI" w:hAnsi="Segoe UI" w:eastAsia="Segoe UI"/>
                <w:b w:val="0"/>
                <w:i w:val="0"/>
                <w:color w:val="1F2328"/>
                <w:sz w:val="19"/>
              </w:rPr>
              <w:t xml:space="preserve"> (</w:t>
            </w:r>
            <w:r>
              <w:rPr>
                <w:w w:val="101.05262555574114"/>
                <w:rFonts w:ascii="Microsoft YaHei" w:hAnsi="Microsoft YaHei" w:eastAsia="Microsoft YaHei"/>
                <w:b w:val="0"/>
                <w:i w:val="0"/>
                <w:color w:val="1F2328"/>
                <w:sz w:val="19"/>
              </w:rPr>
              <w:t>通过</w:t>
            </w:r>
            <w:r>
              <w:rPr>
                <w:w w:val="101.05262555574114"/>
                <w:rFonts w:ascii="Segoe UI" w:hAnsi="Segoe UI" w:eastAsia="Segoe UI"/>
                <w:b w:val="0"/>
                <w:i w:val="0"/>
                <w:color w:val="1F2328"/>
                <w:sz w:val="19"/>
              </w:rPr>
              <w:t xml:space="preserve"> VChat)</w:t>
            </w:r>
            <w:r>
              <w:br/>
            </w:r>
            <w:r>
              <w:rPr>
                <w:w w:val="101.05262555574114"/>
                <w:rFonts w:ascii="helv" w:hAnsi="helv" w:eastAsia="helv"/>
                <w:b w:val="0"/>
                <w:i w:val="0"/>
                <w:color w:val="1F2328"/>
                <w:sz w:val="19"/>
              </w:rPr>
              <w:t>💼</w:t>
            </w:r>
            <w:r>
              <w:rPr>
                <w:w w:val="101.05262555574114"/>
                <w:rFonts w:ascii="Microsoft YaHei" w:hAnsi="Microsoft YaHei" w:eastAsia="Microsoft YaHei"/>
                <w:b w:val="0"/>
                <w:i w:val="0"/>
                <w:color w:val="1F2328"/>
                <w:sz w:val="19"/>
              </w:rPr>
              <w:t>飞书机器人集成</w:t>
            </w:r>
          </w:p>
          <w:p>
            <w:pPr>
              <w:autoSpaceDN w:val="0"/>
              <w:autoSpaceDE w:val="0"/>
              <w:widowControl/>
              <w:spacing w:line="258" w:lineRule="exact" w:before="78" w:after="0"/>
              <w:ind w:left="66" w:right="0" w:firstLine="0"/>
              <w:jc w:val="left"/>
            </w:pPr>
            <w:r>
              <w:rPr>
                <w:w w:val="101.05262555574114"/>
                <w:rFonts w:ascii="helv" w:hAnsi="helv" w:eastAsia="helv"/>
                <w:b w:val="0"/>
                <w:i w:val="0"/>
                <w:color w:val="1F2328"/>
                <w:sz w:val="19"/>
              </w:rPr>
              <w:t>🎨</w:t>
            </w:r>
            <w:r>
              <w:rPr>
                <w:w w:val="101.05262555574114"/>
                <w:rFonts w:ascii="Segoe UI" w:hAnsi="Segoe UI" w:eastAsia="Segoe UI"/>
                <w:b w:val="0"/>
                <w:i w:val="0"/>
                <w:color w:val="1F2328"/>
                <w:sz w:val="19"/>
              </w:rPr>
              <w:t xml:space="preserve"> React UI </w:t>
            </w:r>
            <w:r>
              <w:rPr>
                <w:w w:val="101.05262555574114"/>
                <w:rFonts w:ascii="Microsoft YaHei" w:hAnsi="Microsoft YaHei" w:eastAsia="Microsoft YaHei"/>
                <w:b w:val="0"/>
                <w:i w:val="0"/>
                <w:color w:val="1F2328"/>
                <w:sz w:val="19"/>
              </w:rPr>
              <w:t>界面</w:t>
            </w:r>
          </w:p>
          <w:p>
            <w:pPr>
              <w:autoSpaceDN w:val="0"/>
              <w:autoSpaceDE w:val="0"/>
              <w:widowControl/>
              <w:spacing w:line="254" w:lineRule="exact" w:before="82" w:after="0"/>
              <w:ind w:left="66" w:right="0" w:firstLine="0"/>
              <w:jc w:val="left"/>
            </w:pPr>
            <w:r>
              <w:rPr>
                <w:w w:val="101.05262555574114"/>
                <w:rFonts w:ascii="helv" w:hAnsi="helv" w:eastAsia="helv"/>
                <w:b w:val="0"/>
                <w:i w:val="0"/>
                <w:color w:val="1F2328"/>
                <w:sz w:val="19"/>
              </w:rPr>
              <w:t>🛠</w:t>
            </w:r>
            <w:r>
              <w:rPr>
                <w:w w:val="101.05262555574114"/>
                <w:rFonts w:ascii="Microsoft YaHei" w:hAnsi="Microsoft YaHei" w:eastAsia="Microsoft YaHei"/>
                <w:b w:val="0"/>
                <w:i w:val="0"/>
                <w:color w:val="1F2328"/>
                <w:sz w:val="19"/>
              </w:rPr>
              <w:t>自定义工具扩展</w:t>
            </w:r>
          </w:p>
        </w:tc>
      </w:tr>
    </w:tbl>
    <w:p>
      <w:pPr>
        <w:autoSpaceDN w:val="0"/>
        <w:autoSpaceDE w:val="0"/>
        <w:widowControl/>
        <w:spacing w:line="380" w:lineRule="exact" w:before="244" w:after="0"/>
        <w:ind w:left="588" w:right="0" w:firstLine="0"/>
        <w:jc w:val="left"/>
      </w:pPr>
      <w:r>
        <w:rPr>
          <w:rFonts w:ascii="helv" w:hAnsi="helv" w:eastAsia="helv"/>
          <w:b w:val="0"/>
          <w:i w:val="0"/>
          <w:color w:val="1F2328"/>
          <w:sz w:val="29"/>
        </w:rPr>
        <w:t>🚀</w:t>
      </w:r>
      <w:r>
        <w:rPr>
          <w:rFonts w:ascii="Microsoft YaHei" w:hAnsi="Microsoft YaHei" w:eastAsia="Microsoft YaHei"/>
          <w:b/>
          <w:i w:val="0"/>
          <w:color w:val="1F2328"/>
          <w:sz w:val="29"/>
        </w:rPr>
        <w:t>核心功能</w:t>
      </w:r>
    </w:p>
    <w:p>
      <w:pPr>
        <w:autoSpaceDN w:val="0"/>
        <w:autoSpaceDE w:val="0"/>
        <w:widowControl/>
        <w:spacing w:line="185" w:lineRule="auto" w:before="368" w:after="0"/>
        <w:ind w:left="588" w:right="0" w:firstLine="0"/>
        <w:jc w:val="left"/>
      </w:pPr>
      <w:r>
        <w:rPr>
          <w:rFonts w:ascii="Microsoft YaHei" w:hAnsi="Microsoft YaHei" w:eastAsia="Microsoft YaHei"/>
          <w:b/>
          <w:i w:val="0"/>
          <w:color w:val="1F2328"/>
          <w:sz w:val="24"/>
        </w:rPr>
        <w:t>代码生成</w:t>
      </w:r>
    </w:p>
    <w:p>
      <w:pPr>
        <w:autoSpaceDN w:val="0"/>
        <w:tabs>
          <w:tab w:pos="970" w:val="left"/>
        </w:tabs>
        <w:autoSpaceDE w:val="0"/>
        <w:widowControl/>
        <w:spacing w:line="240" w:lineRule="auto" w:before="186" w:after="0"/>
        <w:ind w:left="7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基于本地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 Ollama 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部署</w:t>
      </w:r>
    </w:p>
    <w:p>
      <w:pPr>
        <w:autoSpaceDN w:val="0"/>
        <w:tabs>
          <w:tab w:pos="970" w:val="left"/>
        </w:tabs>
        <w:autoSpaceDE w:val="0"/>
        <w:widowControl/>
        <w:spacing w:line="240" w:lineRule="auto" w:before="82" w:after="0"/>
        <w:ind w:left="7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支持多种编程语言</w:t>
      </w:r>
    </w:p>
    <w:p>
      <w:pPr>
        <w:autoSpaceDN w:val="0"/>
        <w:tabs>
          <w:tab w:pos="970" w:val="left"/>
        </w:tabs>
        <w:autoSpaceDE w:val="0"/>
        <w:widowControl/>
        <w:spacing w:line="240" w:lineRule="auto" w:before="82" w:after="0"/>
        <w:ind w:left="7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智能代码补全</w:t>
      </w:r>
    </w:p>
    <w:p>
      <w:pPr>
        <w:autoSpaceDN w:val="0"/>
        <w:autoSpaceDE w:val="0"/>
        <w:widowControl/>
        <w:spacing w:line="185" w:lineRule="auto" w:before="308" w:after="130"/>
        <w:ind w:left="588" w:right="0" w:firstLine="0"/>
        <w:jc w:val="left"/>
      </w:pPr>
      <w:r>
        <w:rPr>
          <w:rFonts w:ascii="Microsoft YaHei" w:hAnsi="Microsoft YaHei" w:eastAsia="Microsoft YaHei"/>
          <w:b/>
          <w:i w:val="0"/>
          <w:color w:val="1F2328"/>
          <w:sz w:val="24"/>
        </w:rPr>
        <w:t>多平台支持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" w:type="dxa"/>
      </w:tblPr>
      <w:tblGrid>
        <w:gridCol w:w="5416"/>
        <w:gridCol w:w="5416"/>
      </w:tblGrid>
      <w:tr>
        <w:trPr>
          <w:trHeight w:hRule="exact" w:val="1382"/>
        </w:trPr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66" w:right="3744" w:firstLine="0"/>
              <w:jc w:val="left"/>
            </w:pPr>
            <w:r>
              <w:rPr>
                <w:w w:val="101.05262555574114"/>
                <w:rFonts w:ascii="helv" w:hAnsi="helv" w:eastAsia="helv"/>
                <w:b w:val="0"/>
                <w:i w:val="0"/>
                <w:color w:val="1F2328"/>
                <w:sz w:val="19"/>
              </w:rPr>
              <w:t>✅</w:t>
            </w:r>
            <w:r>
              <w:rPr>
                <w:w w:val="101.05262555574114"/>
                <w:rFonts w:ascii="Microsoft YaHei" w:hAnsi="Microsoft YaHei" w:eastAsia="Microsoft YaHei"/>
                <w:b w:val="0"/>
                <w:i w:val="0"/>
                <w:color w:val="1F2328"/>
                <w:sz w:val="19"/>
              </w:rPr>
              <w:t>微信接入</w:t>
            </w:r>
            <w:r>
              <w:br/>
            </w:r>
            <w:r>
              <w:rPr>
                <w:w w:val="101.05262555574114"/>
                <w:rFonts w:ascii="helv" w:hAnsi="helv" w:eastAsia="helv"/>
                <w:b w:val="0"/>
                <w:i w:val="0"/>
                <w:color w:val="1F2328"/>
                <w:sz w:val="19"/>
              </w:rPr>
              <w:t>✅</w:t>
            </w:r>
            <w:r>
              <w:rPr>
                <w:w w:val="101.05262555574114"/>
                <w:rFonts w:ascii="Microsoft YaHei" w:hAnsi="Microsoft YaHei" w:eastAsia="Microsoft YaHei"/>
                <w:b w:val="0"/>
                <w:i w:val="0"/>
                <w:color w:val="1F2328"/>
                <w:sz w:val="19"/>
              </w:rPr>
              <w:t>飞书部署</w:t>
            </w:r>
            <w:r>
              <w:br/>
            </w:r>
            <w:r>
              <w:rPr>
                <w:w w:val="101.05262555574114"/>
                <w:rFonts w:ascii="helv" w:hAnsi="helv" w:eastAsia="helv"/>
                <w:b w:val="0"/>
                <w:i w:val="0"/>
                <w:color w:val="1F2328"/>
                <w:sz w:val="19"/>
              </w:rPr>
              <w:t>✅</w:t>
            </w:r>
            <w:r>
              <w:rPr>
                <w:w w:val="101.05262555574114"/>
                <w:rFonts w:ascii="Segoe UI" w:hAnsi="Segoe UI" w:eastAsia="Segoe UI"/>
                <w:b w:val="0"/>
                <w:i w:val="0"/>
                <w:color w:val="1F2328"/>
                <w:sz w:val="19"/>
              </w:rPr>
              <w:t xml:space="preserve"> React UI </w:t>
            </w:r>
            <w:r>
              <w:rPr>
                <w:w w:val="101.05262555574114"/>
                <w:rFonts w:ascii="Microsoft YaHei" w:hAnsi="Microsoft YaHei" w:eastAsia="Microsoft YaHei"/>
                <w:b w:val="0"/>
                <w:i w:val="0"/>
                <w:color w:val="1F2328"/>
                <w:sz w:val="19"/>
              </w:rPr>
              <w:t>界面</w:t>
            </w:r>
            <w:r>
              <w:br/>
            </w:r>
            <w:r>
              <w:rPr>
                <w:w w:val="101.05262555574114"/>
                <w:rFonts w:ascii="helv" w:hAnsi="helv" w:eastAsia="helv"/>
                <w:b w:val="0"/>
                <w:i w:val="0"/>
                <w:color w:val="1F2328"/>
                <w:sz w:val="19"/>
              </w:rPr>
              <w:t>🔧</w:t>
            </w:r>
            <w:r>
              <w:rPr>
                <w:w w:val="101.05262555574114"/>
                <w:rFonts w:ascii="Microsoft YaHei" w:hAnsi="Microsoft YaHei" w:eastAsia="Microsoft YaHei"/>
                <w:b w:val="0"/>
                <w:i w:val="0"/>
                <w:color w:val="1F2328"/>
                <w:sz w:val="19"/>
              </w:rPr>
              <w:t>更多平台持续集成中</w:t>
            </w:r>
            <w:r>
              <w:rPr>
                <w:w w:val="101.05262555574114"/>
                <w:rFonts w:ascii="Segoe UI" w:hAnsi="Segoe UI" w:eastAsia="Segoe UI"/>
                <w:b w:val="0"/>
                <w:i w:val="0"/>
                <w:color w:val="1F2328"/>
                <w:sz w:val="19"/>
              </w:rPr>
              <w:t>...</w:t>
            </w:r>
          </w:p>
        </w:tc>
      </w:tr>
    </w:tbl>
    <w:p>
      <w:pPr>
        <w:autoSpaceDN w:val="0"/>
        <w:autoSpaceDE w:val="0"/>
        <w:widowControl/>
        <w:spacing w:line="380" w:lineRule="exact" w:before="244" w:after="0"/>
        <w:ind w:left="588" w:right="0" w:firstLine="0"/>
        <w:jc w:val="left"/>
      </w:pPr>
      <w:r>
        <w:rPr>
          <w:rFonts w:ascii="helv" w:hAnsi="helv" w:eastAsia="helv"/>
          <w:b w:val="0"/>
          <w:i w:val="0"/>
          <w:color w:val="1F2328"/>
          <w:sz w:val="29"/>
        </w:rPr>
        <w:t>📢</w:t>
      </w:r>
      <w:r>
        <w:rPr>
          <w:rFonts w:ascii="Microsoft YaHei" w:hAnsi="Microsoft YaHei" w:eastAsia="Microsoft YaHei"/>
          <w:b/>
          <w:i w:val="0"/>
          <w:color w:val="1F2328"/>
          <w:sz w:val="29"/>
        </w:rPr>
        <w:t>最新更新</w:t>
      </w:r>
    </w:p>
    <w:p>
      <w:pPr>
        <w:autoSpaceDN w:val="0"/>
        <w:autoSpaceDE w:val="0"/>
        <w:widowControl/>
        <w:spacing w:line="240" w:lineRule="auto" w:before="374" w:after="0"/>
        <w:ind w:left="588" w:right="0" w:firstLine="0"/>
        <w:jc w:val="left"/>
      </w:pPr>
      <w:r>
        <w:rPr>
          <w:rFonts w:ascii="Segoe UI Semibold" w:hAnsi="Segoe UI Semibold" w:eastAsia="Segoe UI Semibold"/>
          <w:b/>
          <w:i w:val="0"/>
          <w:color w:val="1F2328"/>
          <w:sz w:val="24"/>
        </w:rPr>
        <w:t>2024-10-16</w:t>
      </w:r>
    </w:p>
    <w:p>
      <w:pPr>
        <w:autoSpaceDN w:val="0"/>
        <w:tabs>
          <w:tab w:pos="970" w:val="left"/>
        </w:tabs>
        <w:autoSpaceDE w:val="0"/>
        <w:widowControl/>
        <w:spacing w:line="240" w:lineRule="auto" w:before="10" w:after="0"/>
        <w:ind w:left="7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01.05262555574114"/>
          <w:rFonts w:ascii="helv" w:hAnsi="helv" w:eastAsia="helv"/>
          <w:b w:val="0"/>
          <w:i w:val="0"/>
          <w:color w:val="1F2328"/>
          <w:sz w:val="19"/>
        </w:rPr>
        <w:t>🆕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新增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 Swarm Agent 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框架支持</w:t>
      </w:r>
    </w:p>
    <w:p>
      <w:pPr>
        <w:autoSpaceDN w:val="0"/>
        <w:tabs>
          <w:tab w:pos="1356" w:val="left"/>
        </w:tabs>
        <w:autoSpaceDE w:val="0"/>
        <w:widowControl/>
        <w:spacing w:line="240" w:lineRule="auto" w:before="34" w:after="0"/>
        <w:ind w:left="11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实现智能客服示例（水果店场景）</w:t>
      </w:r>
    </w:p>
    <w:p>
      <w:pPr>
        <w:autoSpaceDN w:val="0"/>
        <w:tabs>
          <w:tab w:pos="1356" w:val="left"/>
        </w:tabs>
        <w:autoSpaceDE w:val="0"/>
        <w:widowControl/>
        <w:spacing w:line="240" w:lineRule="auto" w:before="78" w:after="0"/>
        <w:ind w:left="11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支持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 Ollama/GPT 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双模式切换</w:t>
      </w:r>
    </w:p>
    <w:p>
      <w:pPr>
        <w:autoSpaceDN w:val="0"/>
        <w:autoSpaceDE w:val="0"/>
        <w:widowControl/>
        <w:spacing w:line="245" w:lineRule="auto" w:before="208" w:after="0"/>
        <w:ind w:left="1162" w:right="5616" w:firstLine="0"/>
        <w:jc w:val="left"/>
      </w:pPr>
      <w:r>
        <w:rPr>
          <w:w w:val="101.99999809265137"/>
          <w:rFonts w:ascii="Consolas" w:hAnsi="Consolas" w:eastAsia="Consolas"/>
          <w:b w:val="0"/>
          <w:i w:val="0"/>
          <w:color w:val="58626E"/>
          <w:sz w:val="16"/>
        </w:rPr>
        <w:t># Ollama</w:t>
      </w:r>
      <w:r>
        <w:rPr>
          <w:w w:val="101.99999809265137"/>
          <w:rFonts w:ascii="Microsoft YaHei" w:hAnsi="Microsoft YaHei" w:eastAsia="Microsoft YaHei"/>
          <w:b w:val="0"/>
          <w:i w:val="0"/>
          <w:color w:val="58626E"/>
          <w:sz w:val="16"/>
        </w:rPr>
        <w:t>模式</w:t>
      </w:r>
      <w:r>
        <w:br/>
      </w:r>
      <w:r>
        <w:rPr>
          <w:w w:val="101.99999809265137"/>
          <w:rFonts w:ascii="Consolas" w:hAnsi="Consolas" w:eastAsia="Consolas"/>
          <w:b w:val="0"/>
          <w:i w:val="0"/>
          <w:color w:val="1F2328"/>
          <w:sz w:val="16"/>
        </w:rPr>
        <w:t>OLLAMA_DATA{</w:t>
      </w:r>
      <w:r>
        <w:rPr>
          <w:w w:val="101.99999809265137"/>
          <w:rFonts w:ascii="Consolas" w:hAnsi="Consolas" w:eastAsia="Consolas"/>
          <w:b w:val="0"/>
          <w:i w:val="0"/>
          <w:color w:val="092F69"/>
          <w:sz w:val="16"/>
        </w:rPr>
        <w:t>'use'</w:t>
      </w:r>
      <w:r>
        <w:rPr>
          <w:w w:val="101.99999809265137"/>
          <w:rFonts w:ascii="Consolas" w:hAnsi="Consolas" w:eastAsia="Consolas"/>
          <w:b w:val="0"/>
          <w:i w:val="0"/>
          <w:color w:val="1F2328"/>
          <w:sz w:val="16"/>
        </w:rPr>
        <w:t xml:space="preserve">: True}  </w:t>
      </w:r>
      <w:r>
        <w:rPr>
          <w:w w:val="101.99999809265137"/>
          <w:rFonts w:ascii="Consolas" w:hAnsi="Consolas" w:eastAsia="Consolas"/>
          <w:b w:val="0"/>
          <w:i w:val="0"/>
          <w:color w:val="58626E"/>
          <w:sz w:val="16"/>
        </w:rPr>
        <w:t># config/config.py</w:t>
      </w:r>
    </w:p>
    <w:p>
      <w:pPr>
        <w:autoSpaceDN w:val="0"/>
        <w:autoSpaceDE w:val="0"/>
        <w:widowControl/>
        <w:spacing w:line="245" w:lineRule="auto" w:before="266" w:after="0"/>
        <w:ind w:left="1162" w:right="5616" w:firstLine="0"/>
        <w:jc w:val="left"/>
      </w:pPr>
      <w:r>
        <w:rPr>
          <w:w w:val="101.99999809265137"/>
          <w:rFonts w:ascii="Consolas" w:hAnsi="Consolas" w:eastAsia="Consolas"/>
          <w:b w:val="0"/>
          <w:i w:val="0"/>
          <w:color w:val="58626E"/>
          <w:sz w:val="16"/>
        </w:rPr>
        <w:t># GPT</w:t>
      </w:r>
      <w:r>
        <w:rPr>
          <w:w w:val="101.99999809265137"/>
          <w:rFonts w:ascii="Microsoft YaHei" w:hAnsi="Microsoft YaHei" w:eastAsia="Microsoft YaHei"/>
          <w:b w:val="0"/>
          <w:i w:val="0"/>
          <w:color w:val="58626E"/>
          <w:sz w:val="16"/>
        </w:rPr>
        <w:t>模式</w:t>
      </w:r>
      <w:r>
        <w:br/>
      </w:r>
      <w:r>
        <w:rPr>
          <w:w w:val="101.99999809265137"/>
          <w:rFonts w:ascii="Consolas" w:hAnsi="Consolas" w:eastAsia="Consolas"/>
          <w:b w:val="0"/>
          <w:i w:val="0"/>
          <w:color w:val="1F2328"/>
          <w:sz w:val="16"/>
        </w:rPr>
        <w:t>CHATGPT_DATA{</w:t>
      </w:r>
      <w:r>
        <w:rPr>
          <w:w w:val="101.99999809265137"/>
          <w:rFonts w:ascii="Consolas" w:hAnsi="Consolas" w:eastAsia="Consolas"/>
          <w:b w:val="0"/>
          <w:i w:val="0"/>
          <w:color w:val="092F69"/>
          <w:sz w:val="16"/>
        </w:rPr>
        <w:t>'use'</w:t>
      </w:r>
      <w:r>
        <w:rPr>
          <w:w w:val="101.99999809265137"/>
          <w:rFonts w:ascii="Consolas" w:hAnsi="Consolas" w:eastAsia="Consolas"/>
          <w:b w:val="0"/>
          <w:i w:val="0"/>
          <w:color w:val="1F2328"/>
          <w:sz w:val="16"/>
        </w:rPr>
        <w:t xml:space="preserve">: True}  </w:t>
      </w:r>
      <w:r>
        <w:rPr>
          <w:w w:val="101.99999809265137"/>
          <w:rFonts w:ascii="Consolas" w:hAnsi="Consolas" w:eastAsia="Consolas"/>
          <w:b w:val="0"/>
          <w:i w:val="0"/>
          <w:color w:val="58626E"/>
          <w:sz w:val="16"/>
        </w:rPr>
        <w:t># config/config.py</w:t>
      </w:r>
    </w:p>
    <w:p>
      <w:pPr>
        <w:autoSpaceDN w:val="0"/>
        <w:autoSpaceDE w:val="0"/>
        <w:widowControl/>
        <w:spacing w:line="380" w:lineRule="exact" w:before="506" w:after="0"/>
        <w:ind w:left="588" w:right="0" w:firstLine="0"/>
        <w:jc w:val="left"/>
      </w:pPr>
      <w:r>
        <w:rPr>
          <w:rFonts w:ascii="helv" w:hAnsi="helv" w:eastAsia="helv"/>
          <w:b w:val="0"/>
          <w:i w:val="0"/>
          <w:color w:val="1F2328"/>
          <w:sz w:val="29"/>
        </w:rPr>
        <w:t>🚀</w:t>
      </w:r>
      <w:r>
        <w:rPr>
          <w:rFonts w:ascii="Microsoft YaHei" w:hAnsi="Microsoft YaHei" w:eastAsia="Microsoft YaHei"/>
          <w:b/>
          <w:i w:val="0"/>
          <w:color w:val="1F2328"/>
          <w:sz w:val="29"/>
        </w:rPr>
        <w:t>快速开始</w:t>
      </w:r>
    </w:p>
    <w:p>
      <w:pPr>
        <w:autoSpaceDN w:val="0"/>
        <w:autoSpaceDE w:val="0"/>
        <w:widowControl/>
        <w:spacing w:line="185" w:lineRule="auto" w:before="368" w:after="0"/>
        <w:ind w:left="588" w:right="0" w:firstLine="0"/>
        <w:jc w:val="left"/>
      </w:pPr>
      <w:r>
        <w:rPr>
          <w:rFonts w:ascii="Microsoft YaHei" w:hAnsi="Microsoft YaHei" w:eastAsia="Microsoft YaHei"/>
          <w:b/>
          <w:i w:val="0"/>
          <w:color w:val="1F2328"/>
          <w:sz w:val="24"/>
        </w:rPr>
        <w:t>环境依赖</w:t>
      </w:r>
    </w:p>
    <w:p>
      <w:pPr>
        <w:autoSpaceDN w:val="0"/>
        <w:autoSpaceDE w:val="0"/>
        <w:widowControl/>
        <w:spacing w:line="240" w:lineRule="auto" w:before="190" w:after="0"/>
        <w:ind w:left="5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点击展开详细安装步骤</w:t>
      </w:r>
    </w:p>
    <w:p>
      <w:pPr>
        <w:autoSpaceDN w:val="0"/>
        <w:autoSpaceDE w:val="0"/>
        <w:widowControl/>
        <w:spacing w:line="388" w:lineRule="exact" w:before="292" w:after="0"/>
        <w:ind w:left="588" w:right="7056" w:firstLine="0"/>
        <w:jc w:val="left"/>
      </w:pPr>
      <w:r>
        <w:rPr>
          <w:rFonts w:ascii="helv" w:hAnsi="helv" w:eastAsia="helv"/>
          <w:b w:val="0"/>
          <w:i w:val="0"/>
          <w:color w:val="1F2328"/>
          <w:sz w:val="24"/>
        </w:rPr>
        <w:t>🤖</w:t>
      </w:r>
      <w:r>
        <w:rPr>
          <w:rFonts w:ascii="Microsoft YaHei" w:hAnsi="Microsoft YaHei" w:eastAsia="Microsoft YaHei"/>
          <w:b/>
          <w:i w:val="0"/>
          <w:color w:val="1F2328"/>
          <w:sz w:val="24"/>
        </w:rPr>
        <w:t>启动智能体</w:t>
      </w:r>
      <w:r>
        <w:br/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在聊天框中输入</w:t>
      </w:r>
      <w:r>
        <w:rPr>
          <w:shd w:val="clear" w:color="auto" w:fill="818b98"/>
          <w:w w:val="101.99999809265137"/>
          <w:rFonts w:ascii="Consolas" w:hAnsi="Consolas" w:eastAsia="Consolas"/>
          <w:b w:val="0"/>
          <w:i w:val="0"/>
          <w:color w:val="1F2328"/>
          <w:sz w:val="16"/>
        </w:rPr>
        <w:t>#</w:t>
      </w:r>
      <w:r>
        <w:rPr>
          <w:shd w:val="clear" w:color="auto" w:fill="818b98"/>
          <w:w w:val="101.99999809265137"/>
          <w:rFonts w:ascii="Microsoft YaHei" w:hAnsi="Microsoft YaHei" w:eastAsia="Microsoft YaHei"/>
          <w:b w:val="0"/>
          <w:i w:val="0"/>
          <w:color w:val="1F2328"/>
          <w:sz w:val="16"/>
        </w:rPr>
        <w:t>智能体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即可激活。</w:t>
      </w:r>
    </w:p>
    <w:p>
      <w:pPr>
        <w:sectPr>
          <w:pgSz w:w="11918" w:h="16858"/>
          <w:pgMar w:top="278" w:right="530" w:bottom="278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2264410</wp:posOffset>
            </wp:positionH>
            <wp:positionV relativeFrom="page">
              <wp:posOffset>6775450</wp:posOffset>
            </wp:positionV>
            <wp:extent cx="3048000" cy="736387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3638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2264410</wp:posOffset>
            </wp:positionH>
            <wp:positionV relativeFrom="page">
              <wp:posOffset>7553959</wp:posOffset>
            </wp:positionV>
            <wp:extent cx="3048000" cy="345809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58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355600</wp:posOffset>
            </wp:positionV>
            <wp:extent cx="6629400" cy="90043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004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80" w:lineRule="exact" w:before="0" w:after="0"/>
        <w:ind w:left="398" w:right="0" w:firstLine="0"/>
        <w:jc w:val="left"/>
      </w:pPr>
      <w:r>
        <w:rPr>
          <w:rFonts w:ascii="helv" w:hAnsi="helv" w:eastAsia="helv"/>
          <w:b w:val="0"/>
          <w:i w:val="0"/>
          <w:color w:val="1F2328"/>
          <w:sz w:val="29"/>
        </w:rPr>
        <w:t>⚙️</w:t>
      </w:r>
      <w:r>
        <w:rPr>
          <w:rFonts w:ascii="Microsoft YaHei" w:hAnsi="Microsoft YaHei" w:eastAsia="Microsoft YaHei"/>
          <w:b/>
          <w:i w:val="0"/>
          <w:color w:val="1F2328"/>
          <w:sz w:val="29"/>
        </w:rPr>
        <w:t>配置说明</w:t>
      </w:r>
    </w:p>
    <w:p>
      <w:pPr>
        <w:autoSpaceDN w:val="0"/>
        <w:autoSpaceDE w:val="0"/>
        <w:widowControl/>
        <w:spacing w:line="187" w:lineRule="auto" w:before="282" w:after="0"/>
        <w:ind w:left="600" w:right="0" w:firstLine="0"/>
        <w:jc w:val="left"/>
      </w:pP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配置文件示例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 (config/config.py)</w:t>
      </w:r>
    </w:p>
    <w:p>
      <w:pPr>
        <w:autoSpaceDN w:val="0"/>
        <w:autoSpaceDE w:val="0"/>
        <w:widowControl/>
        <w:spacing w:line="380" w:lineRule="exact" w:before="304" w:after="0"/>
        <w:ind w:left="398" w:right="0" w:firstLine="0"/>
        <w:jc w:val="left"/>
      </w:pPr>
      <w:r>
        <w:rPr>
          <w:rFonts w:ascii="helv" w:hAnsi="helv" w:eastAsia="helv"/>
          <w:b w:val="0"/>
          <w:i w:val="0"/>
          <w:color w:val="1F2328"/>
          <w:sz w:val="29"/>
        </w:rPr>
        <w:t>🛠</w:t>
      </w:r>
      <w:r>
        <w:rPr>
          <w:rFonts w:ascii="Microsoft YaHei" w:hAnsi="Microsoft YaHei" w:eastAsia="Microsoft YaHei"/>
          <w:b/>
          <w:i w:val="0"/>
          <w:color w:val="1F2328"/>
          <w:sz w:val="29"/>
        </w:rPr>
        <w:t>工具开发</w:t>
      </w:r>
    </w:p>
    <w:p>
      <w:pPr>
        <w:autoSpaceDN w:val="0"/>
        <w:autoSpaceDE w:val="0"/>
        <w:widowControl/>
        <w:spacing w:line="187" w:lineRule="auto" w:before="362" w:after="0"/>
        <w:ind w:left="398" w:right="0" w:firstLine="0"/>
        <w:jc w:val="left"/>
      </w:pPr>
      <w:r>
        <w:rPr>
          <w:rFonts w:ascii="Segoe UI Semibold" w:hAnsi="Segoe UI Semibold" w:eastAsia="Segoe UI Semibold"/>
          <w:b/>
          <w:i w:val="0"/>
          <w:color w:val="1F2328"/>
          <w:sz w:val="24"/>
        </w:rPr>
        <w:t xml:space="preserve">GPT Agent </w:t>
      </w:r>
      <w:r>
        <w:rPr>
          <w:rFonts w:ascii="Microsoft YaHei" w:hAnsi="Microsoft YaHei" w:eastAsia="Microsoft YaHei"/>
          <w:b/>
          <w:i w:val="0"/>
          <w:color w:val="1F2328"/>
          <w:sz w:val="24"/>
        </w:rPr>
        <w:t>工具模板</w:t>
      </w:r>
    </w:p>
    <w:p>
      <w:pPr>
        <w:autoSpaceDN w:val="0"/>
        <w:autoSpaceDE w:val="0"/>
        <w:widowControl/>
        <w:spacing w:line="185" w:lineRule="auto" w:before="190" w:after="0"/>
        <w:ind w:left="600" w:right="0" w:firstLine="0"/>
        <w:jc w:val="left"/>
      </w:pP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展开查看代码模板</w:t>
      </w:r>
    </w:p>
    <w:p>
      <w:pPr>
        <w:autoSpaceDN w:val="0"/>
        <w:autoSpaceDE w:val="0"/>
        <w:widowControl/>
        <w:spacing w:line="187" w:lineRule="auto" w:before="302" w:after="0"/>
        <w:ind w:left="398" w:right="0" w:firstLine="0"/>
        <w:jc w:val="left"/>
      </w:pPr>
      <w:r>
        <w:rPr>
          <w:rFonts w:ascii="Segoe UI Semibold" w:hAnsi="Segoe UI Semibold" w:eastAsia="Segoe UI Semibold"/>
          <w:b/>
          <w:i w:val="0"/>
          <w:color w:val="1F2328"/>
          <w:sz w:val="24"/>
        </w:rPr>
        <w:t xml:space="preserve">Swarm Agent </w:t>
      </w:r>
      <w:r>
        <w:rPr>
          <w:rFonts w:ascii="Microsoft YaHei" w:hAnsi="Microsoft YaHei" w:eastAsia="Microsoft YaHei"/>
          <w:b/>
          <w:i w:val="0"/>
          <w:color w:val="1F2328"/>
          <w:sz w:val="24"/>
        </w:rPr>
        <w:t>工具模板</w:t>
      </w:r>
    </w:p>
    <w:p>
      <w:pPr>
        <w:autoSpaceDN w:val="0"/>
        <w:autoSpaceDE w:val="0"/>
        <w:widowControl/>
        <w:spacing w:line="185" w:lineRule="auto" w:before="190" w:after="0"/>
        <w:ind w:left="600" w:right="0" w:firstLine="0"/>
        <w:jc w:val="left"/>
      </w:pP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展开查看代码模板</w:t>
      </w:r>
    </w:p>
    <w:p>
      <w:pPr>
        <w:autoSpaceDN w:val="0"/>
        <w:autoSpaceDE w:val="0"/>
        <w:widowControl/>
        <w:spacing w:line="380" w:lineRule="exact" w:before="304" w:after="0"/>
        <w:ind w:left="398" w:right="0" w:firstLine="0"/>
        <w:jc w:val="left"/>
      </w:pPr>
      <w:r>
        <w:rPr>
          <w:rFonts w:ascii="helv" w:hAnsi="helv" w:eastAsia="helv"/>
          <w:b w:val="0"/>
          <w:i w:val="0"/>
          <w:color w:val="1F2328"/>
          <w:sz w:val="29"/>
        </w:rPr>
        <w:t>📅</w:t>
      </w:r>
      <w:r>
        <w:rPr>
          <w:rFonts w:ascii="Microsoft YaHei" w:hAnsi="Microsoft YaHei" w:eastAsia="Microsoft YaHei"/>
          <w:b/>
          <w:i w:val="0"/>
          <w:color w:val="1F2328"/>
          <w:sz w:val="29"/>
        </w:rPr>
        <w:t>开发计划</w:t>
      </w:r>
    </w:p>
    <w:p>
      <w:pPr>
        <w:autoSpaceDN w:val="0"/>
        <w:tabs>
          <w:tab w:pos="1166" w:val="left"/>
        </w:tabs>
        <w:autoSpaceDE w:val="0"/>
        <w:widowControl/>
        <w:spacing w:line="330" w:lineRule="exact" w:before="222" w:after="0"/>
        <w:ind w:left="584" w:right="6624" w:firstLine="0"/>
        <w:jc w:val="left"/>
      </w:pP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1. </w:t>
      </w:r>
      <w:r>
        <w:rPr>
          <w:w w:val="101.05262555574114"/>
          <w:rFonts w:ascii="helv" w:hAnsi="helv" w:eastAsia="helv"/>
          <w:b w:val="0"/>
          <w:i w:val="0"/>
          <w:color w:val="1F2328"/>
          <w:sz w:val="19"/>
        </w:rPr>
        <w:t>✅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 RAG 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快速检索客服助手</w:t>
      </w:r>
      <w:r>
        <w:br/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2. </w:t>
      </w:r>
      <w:r>
        <w:rPr>
          <w:w w:val="101.05262555574114"/>
          <w:rFonts w:ascii="helv" w:hAnsi="helv" w:eastAsia="helv"/>
          <w:b w:val="0"/>
          <w:i w:val="0"/>
          <w:color w:val="1F2328"/>
          <w:sz w:val="19"/>
        </w:rPr>
        <w:t>✅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 React 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框架支持</w:t>
      </w:r>
      <w:r>
        <w:br/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流式输出</w:t>
      </w:r>
      <w:r>
        <w:br/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文生图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>/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图生图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 (SD-webui API)</w:t>
      </w:r>
      <w:r>
        <w:br/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知识库功能</w:t>
      </w:r>
      <w:r>
        <w:br/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语音功能</w:t>
      </w:r>
      <w:r>
        <w:br/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智能体创建</w:t>
      </w:r>
      <w:r>
        <w:br/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3. </w:t>
      </w:r>
      <w:r>
        <w:rPr>
          <w:w w:val="101.05262555574114"/>
          <w:rFonts w:ascii="helv" w:hAnsi="helv" w:eastAsia="helv"/>
          <w:b w:val="0"/>
          <w:i w:val="0"/>
          <w:color w:val="1F2328"/>
          <w:sz w:val="19"/>
        </w:rPr>
        <w:t>🚧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 LightRAG v2 </w:t>
      </w:r>
      <w:r>
        <w:br/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4. </w:t>
      </w:r>
      <w:r>
        <w:rPr>
          <w:w w:val="101.05262555574114"/>
          <w:rFonts w:ascii="helv" w:hAnsi="helv" w:eastAsia="helv"/>
          <w:b w:val="0"/>
          <w:i w:val="0"/>
          <w:color w:val="1F2328"/>
          <w:sz w:val="19"/>
        </w:rPr>
        <w:t>🚧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语音集成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 (F5-TTS/GPT-SoVITS) </w:t>
      </w:r>
      <w:r>
        <w:br/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5. </w:t>
      </w:r>
      <w:r>
        <w:rPr>
          <w:w w:val="101.05262555574114"/>
          <w:rFonts w:ascii="helv" w:hAnsi="helv" w:eastAsia="helv"/>
          <w:b w:val="0"/>
          <w:i w:val="0"/>
          <w:color w:val="1F2328"/>
          <w:sz w:val="19"/>
        </w:rPr>
        <w:t>🚧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 Agent 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工作流框架</w:t>
      </w:r>
    </w:p>
    <w:p>
      <w:pPr>
        <w:autoSpaceDN w:val="0"/>
        <w:autoSpaceDE w:val="0"/>
        <w:widowControl/>
        <w:spacing w:line="448" w:lineRule="exact" w:before="304" w:after="0"/>
        <w:ind w:left="398" w:right="0" w:firstLine="0"/>
        <w:jc w:val="left"/>
      </w:pPr>
      <w:r>
        <w:rPr>
          <w:rFonts w:ascii="helv" w:hAnsi="helv" w:eastAsia="helv"/>
          <w:b w:val="0"/>
          <w:i w:val="0"/>
          <w:color w:val="1F2328"/>
          <w:sz w:val="29"/>
        </w:rPr>
        <w:t>🤖</w:t>
      </w:r>
      <w:r>
        <w:rPr>
          <w:rFonts w:ascii="Microsoft YaHei" w:hAnsi="Microsoft YaHei" w:eastAsia="Microsoft YaHei"/>
          <w:b/>
          <w:i w:val="0"/>
          <w:color w:val="1F2328"/>
          <w:sz w:val="29"/>
        </w:rPr>
        <w:t>模型支持</w:t>
      </w:r>
    </w:p>
    <w:p>
      <w:pPr>
        <w:autoSpaceDN w:val="0"/>
        <w:autoSpaceDE w:val="0"/>
        <w:widowControl/>
        <w:spacing w:line="245" w:lineRule="auto" w:before="214" w:after="0"/>
        <w:ind w:left="780" w:right="6336" w:firstLine="0"/>
        <w:jc w:val="left"/>
      </w:pP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ChatGPT 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系列</w:t>
      </w:r>
      <w:r>
        <w:br/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 xml:space="preserve">Ollama 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全系列</w:t>
      </w:r>
      <w:r>
        <w:br/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国内主流模型（百川、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>MoonShot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等）</w:t>
      </w:r>
    </w:p>
    <w:p>
      <w:pPr>
        <w:autoSpaceDN w:val="0"/>
        <w:autoSpaceDE w:val="0"/>
        <w:widowControl/>
        <w:spacing w:line="380" w:lineRule="exact" w:before="2344" w:after="0"/>
        <w:ind w:left="398" w:right="0" w:firstLine="0"/>
        <w:jc w:val="left"/>
      </w:pPr>
      <w:r>
        <w:rPr>
          <w:rFonts w:ascii="helv" w:hAnsi="helv" w:eastAsia="helv"/>
          <w:b w:val="0"/>
          <w:i w:val="0"/>
          <w:color w:val="1F2328"/>
          <w:sz w:val="29"/>
        </w:rPr>
        <w:t>🔗</w:t>
      </w:r>
      <w:r>
        <w:rPr>
          <w:rFonts w:ascii="Microsoft YaHei" w:hAnsi="Microsoft YaHei" w:eastAsia="Microsoft YaHei"/>
          <w:b/>
          <w:i w:val="0"/>
          <w:color w:val="1F2328"/>
          <w:sz w:val="29"/>
        </w:rPr>
        <w:t>相关项目</w:t>
      </w:r>
    </w:p>
    <w:p>
      <w:pPr>
        <w:autoSpaceDN w:val="0"/>
        <w:autoSpaceDE w:val="0"/>
        <w:widowControl/>
        <w:spacing w:line="245" w:lineRule="auto" w:before="282" w:after="0"/>
        <w:ind w:left="780" w:right="7344" w:firstLine="0"/>
        <w:jc w:val="left"/>
      </w:pPr>
      <w:r>
        <w:rPr>
          <w:w w:val="101.05262555574114"/>
          <w:rFonts w:ascii="Segoe UI" w:hAnsi="Segoe UI" w:eastAsia="Segoe UI"/>
          <w:b w:val="0"/>
          <w:i w:val="0"/>
          <w:color w:val="0969D9"/>
          <w:sz w:val="19"/>
        </w:rPr>
        <w:hyperlink r:id="rId67" w:history="1">
          <w:r>
            <w:rPr>
              <w:rStyle w:val="Hyperlink"/>
            </w:rPr>
            <w:t xml:space="preserve">VChat </w:t>
          </w:r>
        </w:hyperlink>
      </w:r>
      <w:r>
        <w:rPr>
          <w:w w:val="101.05262555574114"/>
          <w:rFonts w:ascii="Microsoft YaHei" w:hAnsi="Microsoft YaHei" w:eastAsia="Microsoft YaHei"/>
          <w:b w:val="0"/>
          <w:i w:val="0"/>
          <w:color w:val="0969D9"/>
          <w:sz w:val="19"/>
        </w:rPr>
        <w:hyperlink r:id="rId67" w:history="1">
          <w:r>
            <w:rPr>
              <w:rStyle w:val="Hyperlink"/>
            </w:rPr>
            <w:t>框架</w:t>
          </w:r>
        </w:hyperlink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感谢</w:t>
      </w:r>
      <w:r>
        <w:rPr>
          <w:w w:val="101.05262555574114"/>
          <w:rFonts w:ascii="Segoe UI" w:hAnsi="Segoe UI" w:eastAsia="Segoe UI"/>
          <w:b w:val="0"/>
          <w:i w:val="0"/>
          <w:color w:val="1F2328"/>
          <w:sz w:val="19"/>
        </w:rPr>
        <w:t>z2z63</w:t>
      </w:r>
      <w:r>
        <w:rPr>
          <w:w w:val="101.05262555574114"/>
          <w:rFonts w:ascii="Microsoft YaHei" w:hAnsi="Microsoft YaHei" w:eastAsia="Microsoft YaHei"/>
          <w:b w:val="0"/>
          <w:i w:val="0"/>
          <w:color w:val="1F2328"/>
          <w:sz w:val="19"/>
        </w:rPr>
        <w:t>作者</w:t>
      </w:r>
      <w:r>
        <w:br/>
      </w:r>
      <w:r>
        <w:rPr>
          <w:w w:val="101.05262555574114"/>
          <w:rFonts w:ascii="Segoe UI" w:hAnsi="Segoe UI" w:eastAsia="Segoe UI"/>
          <w:b w:val="0"/>
          <w:i w:val="0"/>
          <w:color w:val="0969D9"/>
          <w:sz w:val="19"/>
        </w:rPr>
        <w:hyperlink r:id="rId68" w:history="1">
          <w:r>
            <w:rPr>
              <w:rStyle w:val="Hyperlink"/>
            </w:rPr>
            <w:t>AIChat_UI</w:t>
          </w:r>
        </w:hyperlink>
      </w:r>
      <w:r>
        <w:rPr>
          <w:w w:val="101.05262555574114"/>
          <w:rFonts w:ascii="Segoe UI" w:hAnsi="Segoe UI" w:eastAsia="Segoe UI"/>
          <w:b w:val="0"/>
          <w:i w:val="0"/>
          <w:color w:val="0969D9"/>
          <w:sz w:val="19"/>
        </w:rPr>
        <w:t>⭐️⭐️</w:t>
      </w:r>
    </w:p>
    <w:p>
      <w:pPr>
        <w:autoSpaceDN w:val="0"/>
        <w:autoSpaceDE w:val="0"/>
        <w:widowControl/>
        <w:spacing w:line="240" w:lineRule="auto" w:before="1904" w:after="0"/>
        <w:ind w:left="0" w:right="0" w:firstLine="0"/>
        <w:jc w:val="left"/>
      </w:pPr>
      <w:r>
        <w:rPr>
          <w:w w:val="101.05262555574114"/>
          <w:rFonts w:ascii="Segoe UI Semibold" w:hAnsi="Segoe UI Semibold" w:eastAsia="Segoe UI Semibold"/>
          <w:b/>
          <w:i w:val="0"/>
          <w:color w:val="1F2328"/>
          <w:sz w:val="19"/>
        </w:rPr>
        <w:hyperlink r:id="rId69" w:history="1">
          <w:r>
            <w:rPr>
              <w:rStyle w:val="Hyperlink"/>
            </w:rPr>
            <w:t>Releases</w:t>
          </w:r>
        </w:hyperlink>
      </w:r>
    </w:p>
    <w:p>
      <w:pPr>
        <w:sectPr>
          <w:pgSz w:w="11918" w:h="16858"/>
          <w:pgMar w:top="276" w:right="722" w:bottom="320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p>
      <w:pPr>
        <w:autoSpaceDN w:val="0"/>
        <w:autoSpaceDE w:val="0"/>
        <w:widowControl/>
        <w:spacing w:line="240" w:lineRule="auto" w:before="12" w:after="0"/>
        <w:ind w:left="190" w:right="0" w:firstLine="0"/>
        <w:jc w:val="left"/>
      </w:pPr>
      <w:r>
        <w:rPr>
          <w:w w:val="102.85714013235909"/>
          <w:rFonts w:ascii="Segoe UI" w:hAnsi="Segoe UI" w:eastAsia="Segoe UI"/>
          <w:b w:val="0"/>
          <w:i w:val="0"/>
          <w:color w:val="58626E"/>
          <w:sz w:val="14"/>
        </w:rPr>
        <w:t>No releases published</w:t>
      </w:r>
    </w:p>
    <w:p>
      <w:pPr>
        <w:autoSpaceDN w:val="0"/>
        <w:autoSpaceDE w:val="0"/>
        <w:widowControl/>
        <w:spacing w:line="240" w:lineRule="auto" w:before="548" w:after="0"/>
        <w:ind w:left="190" w:right="0" w:firstLine="0"/>
        <w:jc w:val="left"/>
      </w:pPr>
      <w:r>
        <w:rPr>
          <w:w w:val="101.05262555574114"/>
          <w:rFonts w:ascii="Segoe UI Semibold" w:hAnsi="Segoe UI Semibold" w:eastAsia="Segoe UI Semibold"/>
          <w:b/>
          <w:i w:val="0"/>
          <w:color w:val="1F2328"/>
          <w:sz w:val="19"/>
        </w:rPr>
        <w:hyperlink r:id="rId73" w:history="1">
          <w:r>
            <w:rPr>
              <w:rStyle w:val="Hyperlink"/>
            </w:rPr>
            <w:t>Packages</w:t>
          </w:r>
        </w:hyperlink>
      </w:r>
    </w:p>
    <w:p>
      <w:pPr>
        <w:autoSpaceDN w:val="0"/>
        <w:autoSpaceDE w:val="0"/>
        <w:widowControl/>
        <w:spacing w:line="240" w:lineRule="auto" w:before="228" w:after="0"/>
        <w:ind w:left="190" w:right="0" w:firstLine="0"/>
        <w:jc w:val="left"/>
      </w:pPr>
      <w:r>
        <w:rPr>
          <w:w w:val="102.85714013235909"/>
          <w:rFonts w:ascii="Segoe UI" w:hAnsi="Segoe UI" w:eastAsia="Segoe UI"/>
          <w:b w:val="0"/>
          <w:i w:val="0"/>
          <w:color w:val="58626E"/>
          <w:sz w:val="14"/>
        </w:rPr>
        <w:t>No packages published</w:t>
      </w:r>
    </w:p>
    <w:p>
      <w:pPr>
        <w:autoSpaceDN w:val="0"/>
        <w:autoSpaceDE w:val="0"/>
        <w:widowControl/>
        <w:spacing w:line="240" w:lineRule="auto" w:before="416" w:after="216"/>
        <w:ind w:left="190" w:right="0" w:firstLine="0"/>
        <w:jc w:val="left"/>
      </w:pPr>
      <w:r>
        <w:rPr>
          <w:w w:val="101.05262555574114"/>
          <w:rFonts w:ascii="Segoe UI Semibold" w:hAnsi="Segoe UI Semibold" w:eastAsia="Segoe UI Semibold"/>
          <w:b/>
          <w:i w:val="0"/>
          <w:color w:val="1F2328"/>
          <w:sz w:val="19"/>
        </w:rPr>
        <w:t>Languages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1.99999999999994" w:type="dxa"/>
      </w:tblPr>
      <w:tblGrid>
        <w:gridCol w:w="5416"/>
        <w:gridCol w:w="5416"/>
      </w:tblGrid>
      <w:tr>
        <w:trPr>
          <w:trHeight w:hRule="exact" w:val="390"/>
        </w:trPr>
        <w:tc>
          <w:tcPr>
            <w:tcW w:type="dxa" w:w="212"/>
            <w:tcBorders>
              <w:top w:sz="37.600000000000136" w:val="single" w:color="#3472A5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16"/>
            <w:tcBorders>
              <w:top w:sz="37.600000000000136" w:val="single" w:color="#3472A5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76" w:right="0" w:firstLine="0"/>
              <w:jc w:val="left"/>
            </w:pPr>
            <w:r>
              <w:rPr>
                <w:w w:val="102.85714013235909"/>
                <w:rFonts w:ascii="Segoe UI Semibold" w:hAnsi="Segoe UI Semibold" w:eastAsia="Segoe UI Semibold"/>
                <w:b/>
                <w:i w:val="0"/>
                <w:color w:val="1F2328"/>
                <w:sz w:val="14"/>
              </w:rPr>
              <w:t>Python</w:t>
            </w:r>
            <w:r>
              <w:rPr>
                <w:w w:val="102.85714013235909"/>
                <w:rFonts w:ascii="Segoe UI" w:hAnsi="Segoe UI" w:eastAsia="Segoe UI"/>
                <w:b w:val="0"/>
                <w:i w:val="0"/>
                <w:color w:val="58626E"/>
                <w:sz w:val="14"/>
              </w:rPr>
              <w:t xml:space="preserve"> 100.0%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8" w:h="16858"/>
      <w:pgMar w:top="278" w:right="530" w:bottom="278" w:left="5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panxingfeng" TargetMode="External"/><Relationship Id="rId10" Type="http://schemas.openxmlformats.org/officeDocument/2006/relationships/hyperlink" Target="https://github.com/panxingfeng/agent_chat_wechat" TargetMode="External"/><Relationship Id="rId11" Type="http://schemas.openxmlformats.org/officeDocument/2006/relationships/hyperlink" Target="https://github.com/panxingfeng/agent_chat_wechat/blob/master/LICENSE" TargetMode="External"/><Relationship Id="rId12" Type="http://schemas.openxmlformats.org/officeDocument/2006/relationships/hyperlink" Target="https://github.com/panxingfeng/agent_chat_wechat/forks" TargetMode="External"/><Relationship Id="rId13" Type="http://schemas.openxmlformats.org/officeDocument/2006/relationships/hyperlink" Target="https://github.com/panxingfeng/agent_chat_wechat/branches" TargetMode="External"/><Relationship Id="rId14" Type="http://schemas.openxmlformats.org/officeDocument/2006/relationships/hyperlink" Target="https://github.com/panxingfeng/agent_chat_wechat/tags" TargetMode="External"/><Relationship Id="rId15" Type="http://schemas.openxmlformats.org/officeDocument/2006/relationships/hyperlink" Target="https://github.com/panxingfeng/agent_chat_wechat/activity" TargetMode="External"/><Relationship Id="rId16" Type="http://schemas.openxmlformats.org/officeDocument/2006/relationships/hyperlink" Target="https://github.com/panxingfeng/agent_chat_wechat/pulse" TargetMode="External"/><Relationship Id="rId17" Type="http://schemas.openxmlformats.org/officeDocument/2006/relationships/hyperlink" Target="https://github.com/panxingfeng/agent_chat_wechat/issues" TargetMode="External"/><Relationship Id="rId18" Type="http://schemas.openxmlformats.org/officeDocument/2006/relationships/hyperlink" Target="https://github.com/panxingfeng/agent_chat_wechat/pulls" TargetMode="External"/><Relationship Id="rId19" Type="http://schemas.openxmlformats.org/officeDocument/2006/relationships/hyperlink" Target="https://github.com/panxingfeng/agent_chat_wechat/discussions" TargetMode="External"/><Relationship Id="rId20" Type="http://schemas.openxmlformats.org/officeDocument/2006/relationships/hyperlink" Target="https://github.com/panxingfeng/agent_chat_wechat/actions" TargetMode="External"/><Relationship Id="rId21" Type="http://schemas.openxmlformats.org/officeDocument/2006/relationships/hyperlink" Target="https://github.com/panxingfeng/agent_chat_wechat/projects" TargetMode="External"/><Relationship Id="rId22" Type="http://schemas.openxmlformats.org/officeDocument/2006/relationships/hyperlink" Target="https://github.com/panxingfeng/agent_chat_wechat/security" TargetMode="External"/><Relationship Id="rId23" Type="http://schemas.openxmlformats.org/officeDocument/2006/relationships/image" Target="media/image1.png"/><Relationship Id="rId24" Type="http://schemas.openxmlformats.org/officeDocument/2006/relationships/image" Target="media/image2.png"/><Relationship Id="rId25" Type="http://schemas.openxmlformats.org/officeDocument/2006/relationships/image" Target="media/image3.png"/><Relationship Id="rId26" Type="http://schemas.openxmlformats.org/officeDocument/2006/relationships/hyperlink" Target="https://github.com/panxingfeng/agent_chat_wechat/commits?author=panxingfeng" TargetMode="External"/><Relationship Id="rId27" Type="http://schemas.openxmlformats.org/officeDocument/2006/relationships/hyperlink" Target="https://github.com/panxingfeng/agent_chat_wechat/commit/df894580baacd600457f8a2d7bd72ac4faf7c69b" TargetMode="External"/><Relationship Id="rId28" Type="http://schemas.openxmlformats.org/officeDocument/2006/relationships/hyperlink" Target="https://github.com/panxingfeng/agent_chat_wechat/tree/master/.idea" TargetMode="External"/><Relationship Id="rId29" Type="http://schemas.openxmlformats.org/officeDocument/2006/relationships/hyperlink" Target="https://github.com/panxingfeng/agent_chat_wechat/commit/fb689af4889024048dbf3b639e2916ad4eba46fe" TargetMode="External"/><Relationship Id="rId30" Type="http://schemas.openxmlformats.org/officeDocument/2006/relationships/hyperlink" Target="https://github.com/panxingfeng/agent_chat_wechat/tree/master/config" TargetMode="External"/><Relationship Id="rId31" Type="http://schemas.openxmlformats.org/officeDocument/2006/relationships/hyperlink" Target="https://github.com/panxingfeng/agent_chat_wechat/commit/df5cc98502243d56536061fb2519330999a20901" TargetMode="External"/><Relationship Id="rId32" Type="http://schemas.openxmlformats.org/officeDocument/2006/relationships/hyperlink" Target="https://github.com/panxingfeng/agent_chat_wechat/tree/master/images" TargetMode="External"/><Relationship Id="rId33" Type="http://schemas.openxmlformats.org/officeDocument/2006/relationships/hyperlink" Target="https://github.com/panxingfeng/agent_chat_wechat/commit/27e09d31116b475df852ddbd50d3909978355e3c" TargetMode="External"/><Relationship Id="rId34" Type="http://schemas.openxmlformats.org/officeDocument/2006/relationships/hyperlink" Target="https://github.com/panxingfeng/agent_chat_wechat/tree/master/playground" TargetMode="External"/><Relationship Id="rId35" Type="http://schemas.openxmlformats.org/officeDocument/2006/relationships/hyperlink" Target="https://github.com/panxingfeng/agent_chat_wechat/commit/c7de71c9e533844c3761247340f96d024d53f803" TargetMode="External"/><Relationship Id="rId36" Type="http://schemas.openxmlformats.org/officeDocument/2006/relationships/hyperlink" Target="https://github.com/panxingfeng/agent_chat_wechat/tree/master/server" TargetMode="External"/><Relationship Id="rId37" Type="http://schemas.openxmlformats.org/officeDocument/2006/relationships/hyperlink" Target="https://github.com/panxingfeng/agent_chat_wechat/commit/d13108b406680409ead3f28e5f2898ea9f35521a" TargetMode="External"/><Relationship Id="rId38" Type="http://schemas.openxmlformats.org/officeDocument/2006/relationships/hyperlink" Target="https://github.com/panxingfeng/agent_chat_wechat/tree/master/tools" TargetMode="External"/><Relationship Id="rId39" Type="http://schemas.openxmlformats.org/officeDocument/2006/relationships/hyperlink" Target="https://github.com/panxingfeng/agent_chat_wechat/commit/99095790a64a22da2de203bf3741cbade6a389b5" TargetMode="External"/><Relationship Id="rId40" Type="http://schemas.openxmlformats.org/officeDocument/2006/relationships/hyperlink" Target="https://github.com/panxingfeng/agent_chat_wechat/commit/d1673ca011be0e083a861f8a95038119d5797687" TargetMode="External"/><Relationship Id="rId41" Type="http://schemas.openxmlformats.org/officeDocument/2006/relationships/hyperlink" Target="https://github.com/panxingfeng/agent_chat_wechat/blob/master/README.md" TargetMode="External"/><Relationship Id="rId42" Type="http://schemas.openxmlformats.org/officeDocument/2006/relationships/hyperlink" Target="https://github.com/panxingfeng/agent_chat_wechat/blob/master/main.py" TargetMode="External"/><Relationship Id="rId43" Type="http://schemas.openxmlformats.org/officeDocument/2006/relationships/hyperlink" Target="https://github.com/panxingfeng/agent_chat_wechat/commit/e4d0dd873e57ad8c991e8af7ca1f4bac27e18eff" TargetMode="External"/><Relationship Id="rId44" Type="http://schemas.openxmlformats.org/officeDocument/2006/relationships/hyperlink" Target="https://github.com/panxingfeng/agent_chat_wechat/blob/master/requirements.txt" TargetMode="External"/><Relationship Id="rId45" Type="http://schemas.openxmlformats.org/officeDocument/2006/relationships/hyperlink" Target="https://github.com/panxingfeng/agent_chat_wechat/commit/627f765ae659d5b1457d9a8cc67f58316f7af1d5" TargetMode="External"/><Relationship Id="rId46" Type="http://schemas.openxmlformats.org/officeDocument/2006/relationships/hyperlink" Target="https://camo.githubusercontent.com/1285b1059a69a51878dfb49eb0fbac318730acd72b2f04f6b6e807e5f40be74d/68747470733a2f2f696d672e736869656c64732e696f2f62616467652f707974686f6e2d332e31302d626c7565" TargetMode="External"/><Relationship Id="rId47" Type="http://schemas.openxmlformats.org/officeDocument/2006/relationships/hyperlink" Target="https://camo.githubusercontent.com/f0d6dbf6f55d87b3ee85c9e8f2660779136b40ef4a9b79836abd5a39f9b8e5be/68747470733a2f2f696d672e736869656c64732e696f2f62616467652f6672616d65776f726b2d6c616e67636861696e2d6f72616e6765" TargetMode="External"/><Relationship Id="rId48" Type="http://schemas.openxmlformats.org/officeDocument/2006/relationships/hyperlink" Target="https://camo.githubusercontent.com/4c8edb73fd95ab52c2eceb5635ead9af07567d17386848ed80d79358fe48b72a/68747470733a2f2f696d672e736869656c64732e696f2f62616467652f6c6963656e73652d4d49542d677265656e" TargetMode="External"/><Relationship Id="rId49" Type="http://schemas.openxmlformats.org/officeDocument/2006/relationships/hyperlink" Target="https://camo.githubusercontent.com/976c3e4769bb70412583d3b6fa35f16ca5faa900663d1b22d4df821461c7e6da/68747470733a2f2f696d672e736869656c64732e696f2f62616467652f7374617475732d6163746976652d73756363657373" TargetMode="External"/><Relationship Id="rId50" Type="http://schemas.openxmlformats.org/officeDocument/2006/relationships/image" Target="media/image4.png"/><Relationship Id="rId51" Type="http://schemas.openxmlformats.org/officeDocument/2006/relationships/image" Target="media/image5.png"/><Relationship Id="rId52" Type="http://schemas.openxmlformats.org/officeDocument/2006/relationships/image" Target="media/image6.png"/><Relationship Id="rId53" Type="http://schemas.openxmlformats.org/officeDocument/2006/relationships/image" Target="media/image7.png"/><Relationship Id="rId54" Type="http://schemas.openxmlformats.org/officeDocument/2006/relationships/image" Target="media/image8.png"/><Relationship Id="rId55" Type="http://schemas.openxmlformats.org/officeDocument/2006/relationships/image" Target="media/image9.png"/><Relationship Id="rId56" Type="http://schemas.openxmlformats.org/officeDocument/2006/relationships/image" Target="media/image10.png"/><Relationship Id="rId57" Type="http://schemas.openxmlformats.org/officeDocument/2006/relationships/image" Target="media/image11.png"/><Relationship Id="rId58" Type="http://schemas.openxmlformats.org/officeDocument/2006/relationships/image" Target="media/image12.png"/><Relationship Id="rId59" Type="http://schemas.openxmlformats.org/officeDocument/2006/relationships/image" Target="media/image13.png"/><Relationship Id="rId60" Type="http://schemas.openxmlformats.org/officeDocument/2006/relationships/image" Target="media/image14.png"/><Relationship Id="rId61" Type="http://schemas.openxmlformats.org/officeDocument/2006/relationships/image" Target="media/image15.png"/><Relationship Id="rId62" Type="http://schemas.openxmlformats.org/officeDocument/2006/relationships/image" Target="media/image16.png"/><Relationship Id="rId63" Type="http://schemas.openxmlformats.org/officeDocument/2006/relationships/image" Target="media/image17.png"/><Relationship Id="rId64" Type="http://schemas.openxmlformats.org/officeDocument/2006/relationships/image" Target="media/image18.png"/><Relationship Id="rId65" Type="http://schemas.openxmlformats.org/officeDocument/2006/relationships/image" Target="media/image19.png"/><Relationship Id="rId66" Type="http://schemas.openxmlformats.org/officeDocument/2006/relationships/image" Target="media/image20.png"/><Relationship Id="rId67" Type="http://schemas.openxmlformats.org/officeDocument/2006/relationships/hyperlink" Target="https://github.com/z2z63/VChat" TargetMode="External"/><Relationship Id="rId68" Type="http://schemas.openxmlformats.org/officeDocument/2006/relationships/hyperlink" Target="https://github.com/panxingfeng/AIChat_UI" TargetMode="External"/><Relationship Id="rId69" Type="http://schemas.openxmlformats.org/officeDocument/2006/relationships/hyperlink" Target="https://github.com/panxingfeng/agent_chat_wechat/releases" TargetMode="External"/><Relationship Id="rId70" Type="http://schemas.openxmlformats.org/officeDocument/2006/relationships/image" Target="media/image21.png"/><Relationship Id="rId71" Type="http://schemas.openxmlformats.org/officeDocument/2006/relationships/image" Target="media/image22.png"/><Relationship Id="rId72" Type="http://schemas.openxmlformats.org/officeDocument/2006/relationships/image" Target="media/image23.png"/><Relationship Id="rId73" Type="http://schemas.openxmlformats.org/officeDocument/2006/relationships/hyperlink" Target="https://github.com/users/panxingfeng/packages?repo_name=agent_chat_wechat" TargetMode="External"/><Relationship Id="rId7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